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 /><Relationship Id="rId4" Type="http://schemas.openxmlformats.org/officeDocument/2006/relationships/extended-properties" Target="docProps/app.xml" /><Relationship Id="rId1" Type="http://schemas.openxmlformats.org/officeDocument/2006/relationships/officeDocument" Target="word/document.xml" /><Relationship Id="rId2" Type="http://schemas.openxmlformats.org/package/2006/relationships/metadata/thumbnail" Target="docProps/thumbnail.jpeg" /><Relationship Id="rId5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D9E1F2"/>
          </w:tcPr>
          <w:p>
            <w:pPr>
              <w:jc w:val="left"/>
            </w:pPr>
            <w:r>
              <w:rPr>
                <w:b/>
                <w:color w:val="4F81BD"/>
                <w:sz w:val="28"/>
              </w:rPr>
              <w:t>Malaya Ranjan Biswal</w:t>
            </w:r>
          </w:p>
          <w:p>
            <w:r>
              <w:t>malaya.biswal@wipro.com</w:t>
            </w:r>
          </w:p>
          <w:p>
            <w:r>
              <w:t>Not provided</w:t>
            </w:r>
          </w:p>
          <w:p/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/>
          <w:p>
            <w:r>
              <w:rPr>
                <w:b/>
                <w:color w:val="17365D"/>
                <w:sz w:val="28"/>
              </w:rPr>
              <w:t>Skills</w:t>
              <w:br/>
              <w:t>────────────</w:t>
            </w:r>
          </w:p>
          <w:p>
            <w:pPr>
              <w:pStyle w:val="ListBullet"/>
            </w:pPr>
            <w:r>
              <w:t>Generative AI</w:t>
            </w:r>
          </w:p>
          <w:p>
            <w:pPr>
              <w:pStyle w:val="ListBullet"/>
            </w:pPr>
            <w:r>
              <w:t>MS SQL</w:t>
            </w:r>
          </w:p>
          <w:p>
            <w:pPr>
              <w:pStyle w:val="ListBullet"/>
            </w:pPr>
            <w:r>
              <w:t>Tableau</w:t>
            </w:r>
          </w:p>
          <w:p>
            <w:pPr>
              <w:pStyle w:val="ListBullet"/>
            </w:pPr>
            <w:r>
              <w:t>Business Analysis</w:t>
            </w:r>
          </w:p>
          <w:p>
            <w:pPr>
              <w:pStyle w:val="ListBullet"/>
            </w:pPr>
            <w:r>
              <w:t>Business Requirements Gathering</w:t>
            </w:r>
          </w:p>
          <w:p>
            <w:pPr>
              <w:pStyle w:val="ListBullet"/>
            </w:pPr>
            <w:r>
              <w:t>Power Bi</w:t>
            </w:r>
          </w:p>
          <w:p>
            <w:pPr>
              <w:pStyle w:val="ListBullet"/>
            </w:pPr>
            <w:r>
              <w:t>Business Impact Analysis</w:t>
            </w:r>
          </w:p>
          <w:p>
            <w:pPr>
              <w:pStyle w:val="ListBullet"/>
            </w:pPr>
            <w:r>
              <w:t>Microsoft Excel</w:t>
            </w:r>
          </w:p>
          <w:p>
            <w:pPr>
              <w:pStyle w:val="ListBullet"/>
            </w:pPr>
            <w:r>
              <w:t>Data Migration</w:t>
            </w:r>
          </w:p>
          <w:p>
            <w:pPr>
              <w:pStyle w:val="ListBullet"/>
            </w:pPr>
            <w:r>
              <w:t>Technical Support Management</w:t>
            </w:r>
          </w:p>
          <w:p>
            <w:pPr>
              <w:pStyle w:val="ListBullet"/>
            </w:pPr>
            <w:r>
              <w:t>Troubleshooting</w:t>
            </w:r>
          </w:p>
          <w:p>
            <w:pPr>
              <w:pStyle w:val="ListBullet"/>
            </w:pPr>
            <w:r>
              <w:t>Process Improvement</w:t>
            </w:r>
          </w:p>
          <w:p>
            <w:pPr>
              <w:pStyle w:val="ListBullet"/>
            </w:pPr>
            <w:r>
              <w:t>Requirements Analysis</w:t>
            </w:r>
          </w:p>
          <w:p>
            <w:pPr>
              <w:pStyle w:val="ListBullet"/>
            </w:pPr>
            <w:r>
              <w:t>Data Analysis</w:t>
            </w:r>
          </w:p>
          <w:p>
            <w:pPr>
              <w:pStyle w:val="ListBullet"/>
            </w:pPr>
            <w:r>
              <w:t>Gathering Requirements</w:t>
            </w:r>
          </w:p>
          <w:p>
            <w:pPr>
              <w:pStyle w:val="ListBullet"/>
            </w:pPr>
            <w:r>
              <w:t>Agile Methodologies</w:t>
            </w:r>
          </w:p>
          <w:p>
            <w:pPr>
              <w:pStyle w:val="ListBullet"/>
            </w:pPr>
            <w:r>
              <w:t>Software Development</w:t>
            </w:r>
          </w:p>
        </w:tc>
        <w:tc>
          <w:tcPr>
            <w:tcW w:type="dxa" w:w="6480"/>
          </w:tcPr>
          <w:p/>
          <w:p>
            <w:r>
              <w:rPr>
                <w:b/>
                <w:color w:val="17365D"/>
                <w:sz w:val="28"/>
              </w:rPr>
              <w:t>Summary</w:t>
              <w:br/>
              <w:t>────────────</w:t>
            </w:r>
          </w:p>
          <w:p>
            <w:r>
              <w:t>The profile showcases Malaya Ranjan Biswal's expertise in business analysis, technical support, and software development, along with a strong educational background from BITS - Pilani University.</w:t>
            </w:r>
          </w:p>
          <w:p>
            <w:r>
              <w:rPr>
                <w:b/>
                <w:color w:val="17365D"/>
                <w:sz w:val="28"/>
              </w:rPr>
              <w:t>Education</w:t>
              <w:br/>
              <w:t>────────────</w:t>
            </w:r>
          </w:p>
          <w:p>
            <w:r>
              <w:rPr>
                <w:b/>
              </w:rPr>
              <w:t xml:space="preserve">WASE - M Tech, Software Engg in </w:t>
            </w:r>
            <w:r>
              <w:br/>
              <w:t>BITS - Pilani University, India</w:t>
            </w:r>
          </w:p>
          <w:p>
            <w:r>
              <w:rPr>
                <w:b/>
                <w:color w:val="17365D"/>
                <w:sz w:val="28"/>
              </w:rPr>
              <w:t>Experience</w:t>
              <w:br/>
              <w:t>────────────</w:t>
            </w:r>
          </w:p>
          <w:p>
            <w:r>
              <w:rPr>
                <w:b/>
              </w:rPr>
              <w:t>Business Analyst</w:t>
            </w:r>
            <w:r>
              <w:br/>
              <w:t>Wipro Technologies, Bhubaneswar, Odisha, India | Jun 2023 - Present (2 years)</w:t>
            </w:r>
          </w:p>
          <w:p>
            <w:pPr>
              <w:pStyle w:val="ListBullet"/>
            </w:pPr>
            <w:r>
              <w:t>Requirement Gathering &amp; Analysis</w:t>
            </w:r>
          </w:p>
          <w:p>
            <w:pPr>
              <w:pStyle w:val="ListBullet"/>
            </w:pPr>
            <w:r>
              <w:t>Stakeholder Management</w:t>
            </w:r>
          </w:p>
          <w:p>
            <w:pPr>
              <w:pStyle w:val="ListBullet"/>
            </w:pPr>
            <w:r>
              <w:t>Solution Evaluation</w:t>
            </w:r>
          </w:p>
          <w:p>
            <w:pPr>
              <w:pStyle w:val="ListBullet"/>
            </w:pPr>
            <w:r>
              <w:t>Data Analysis &amp; Reporting</w:t>
            </w:r>
          </w:p>
          <w:p>
            <w:pPr>
              <w:pStyle w:val="ListBullet"/>
            </w:pPr>
            <w:r>
              <w:t>Support Testing &amp; Implementation</w:t>
            </w:r>
          </w:p>
          <w:p>
            <w:pPr>
              <w:pStyle w:val="ListBullet"/>
            </w:pPr>
            <w:r>
              <w:t>Application Support</w:t>
            </w:r>
          </w:p>
          <w:p>
            <w:r>
              <w:rPr>
                <w:b/>
              </w:rPr>
              <w:t>Application Support</w:t>
            </w:r>
            <w:r>
              <w:br/>
              <w:t>Wipro, Bhubaneswar, Odisha, India | Jan 2020 - May 2023 (3 years, 5 months)</w:t>
            </w:r>
          </w:p>
          <w:p>
            <w:pPr>
              <w:pStyle w:val="ListBullet"/>
            </w:pPr>
            <w:r>
              <w:t>Incident Management</w:t>
            </w:r>
          </w:p>
          <w:p>
            <w:pPr>
              <w:pStyle w:val="ListBullet"/>
            </w:pPr>
            <w:r>
              <w:t>Backend Support</w:t>
            </w:r>
          </w:p>
          <w:p>
            <w:r>
              <w:rPr>
                <w:b/>
              </w:rPr>
              <w:t>Developer L2</w:t>
            </w:r>
            <w:r>
              <w:br/>
              <w:t>Wipro, Pune, Maharashtra, India | Oct 2019 - Nov 2020 (1 year, 2 months)</w:t>
            </w:r>
          </w:p>
          <w:p>
            <w:pPr>
              <w:pStyle w:val="ListBullet"/>
            </w:pPr>
            <w:r>
              <w:t>Issue Resolution and Troubleshooting</w:t>
            </w:r>
          </w:p>
          <w:p>
            <w:pPr>
              <w:pStyle w:val="ListBullet"/>
            </w:pPr>
            <w:r>
              <w:t>System Monitoring and Maintenance</w:t>
            </w:r>
          </w:p>
          <w:p>
            <w:pPr>
              <w:pStyle w:val="ListBullet"/>
            </w:pPr>
            <w:r>
              <w:t>Incident Management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by LLM Resume Parser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a8c544ca-bb84-4280-906e-934547e1d30c_Enabled">
    <vt:lpwstr>True</vt:lpwstr>
  </property>
  <property fmtid="{D5CDD505-2E9C-101B-9397-08002B2CF9AE}" pid="3" name="MSIP_Label_a8c544ca-bb84-4280-906e-934547e1d30c_SiteId">
    <vt:lpwstr>258ac4e4-146a-411e-9dc8-79a9e12fd6da</vt:lpwstr>
  </property>
  <property fmtid="{D5CDD505-2E9C-101B-9397-08002B2CF9AE}" pid="4" name="MSIP_Label_a8c544ca-bb84-4280-906e-934547e1d30c_SetDate">
    <vt:lpwstr>2025-05-26T11:53:33Z</vt:lpwstr>
  </property>
  <property fmtid="{D5CDD505-2E9C-101B-9397-08002B2CF9AE}" pid="5" name="MSIP_Label_a8c544ca-bb84-4280-906e-934547e1d30c_Name">
    <vt:lpwstr>Internal - General Use</vt:lpwstr>
  </property>
  <property fmtid="{D5CDD505-2E9C-101B-9397-08002B2CF9AE}" pid="6" name="MSIP_Label_a8c544ca-bb84-4280-906e-934547e1d30c_ActionId">
    <vt:lpwstr>121b773a-ff4e-46f8-9962-e32958c83b3d</vt:lpwstr>
  </property>
  <property fmtid="{D5CDD505-2E9C-101B-9397-08002B2CF9AE}" pid="7" name="MSIP_Label_a8c544ca-bb84-4280-906e-934547e1d30c_Removed">
    <vt:lpwstr>False</vt:lpwstr>
  </property>
  <property fmtid="{D5CDD505-2E9C-101B-9397-08002B2CF9AE}" pid="8" name="MSIP_Label_a8c544ca-bb84-4280-906e-934547e1d30c_Extended_MSFT_Method">
    <vt:lpwstr>Standard</vt:lpwstr>
  </property>
  <property fmtid="{D5CDD505-2E9C-101B-9397-08002B2CF9AE}" pid="9" name="Sensitivity">
    <vt:lpwstr>Internal - General Use</vt:lpwstr>
  </property>
</Properties>
</file>