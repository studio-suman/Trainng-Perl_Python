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2F7B" w14:textId="77777777" w:rsidR="00076BD5" w:rsidRDefault="00000000">
      <w:pPr>
        <w:pStyle w:val="Title"/>
        <w:jc w:val="center"/>
      </w:pPr>
      <w:r>
        <w:t>Vijayababu Sammetla</w:t>
      </w:r>
    </w:p>
    <w:p w14:paraId="038A45F3" w14:textId="77777777" w:rsidR="00076BD5" w:rsidRDefault="00076BD5"/>
    <w:p w14:paraId="6AAA1A98" w14:textId="77777777" w:rsidR="00076BD5" w:rsidRDefault="00000000">
      <w:pPr>
        <w:pStyle w:val="Heading2"/>
      </w:pPr>
      <w:r>
        <w:t>Name</w:t>
      </w:r>
    </w:p>
    <w:p w14:paraId="1ACB3694" w14:textId="77777777" w:rsidR="00076BD5" w:rsidRDefault="00000000">
      <w:r>
        <w:t>Vijayababu Sammetla</w:t>
      </w:r>
    </w:p>
    <w:p w14:paraId="00F97AD3" w14:textId="77777777" w:rsidR="00076BD5" w:rsidRDefault="00000000">
      <w:pPr>
        <w:pStyle w:val="Heading2"/>
      </w:pPr>
      <w:r>
        <w:t>Email</w:t>
      </w:r>
    </w:p>
    <w:p w14:paraId="7DE9A6D2" w14:textId="77777777" w:rsidR="00076BD5" w:rsidRDefault="00000000">
      <w:r>
        <w:t>vijayababu.sammetla@wipro.com</w:t>
      </w:r>
    </w:p>
    <w:p w14:paraId="07B1D302" w14:textId="77777777" w:rsidR="00076BD5" w:rsidRDefault="00000000">
      <w:pPr>
        <w:pStyle w:val="Heading2"/>
      </w:pPr>
      <w:r>
        <w:t>Phone</w:t>
      </w:r>
    </w:p>
    <w:p w14:paraId="4BF8B763" w14:textId="77777777" w:rsidR="00076BD5" w:rsidRDefault="00000000">
      <w:r>
        <w:t>Not provided</w:t>
      </w:r>
    </w:p>
    <w:p w14:paraId="1FA02BA1" w14:textId="77777777" w:rsidR="00076BD5" w:rsidRDefault="00000000">
      <w:pPr>
        <w:pStyle w:val="Heading2"/>
      </w:pPr>
      <w:r>
        <w:t>Summary</w:t>
      </w:r>
    </w:p>
    <w:p w14:paraId="5EB69115" w14:textId="77777777" w:rsidR="00076BD5" w:rsidRDefault="00000000">
      <w:r>
        <w:t>Vijayababu Sammetla possesses in-depth knowledge and hands-on experience in developing and maintaining Java-based enterprise applications, utilizing various tools and technologies for efficient project management, analytics, and application deployment.</w:t>
      </w:r>
    </w:p>
    <w:p w14:paraId="1CE8CB6A" w14:textId="77777777" w:rsidR="00076BD5" w:rsidRDefault="00000000">
      <w:pPr>
        <w:pStyle w:val="Heading2"/>
      </w:pPr>
      <w:r>
        <w:t>Skills</w:t>
      </w:r>
    </w:p>
    <w:p w14:paraId="29D073DB" w14:textId="77777777" w:rsidR="00076BD5" w:rsidRDefault="00000000">
      <w:pPr>
        <w:pStyle w:val="ListBullet"/>
      </w:pPr>
      <w:r>
        <w:t>Core Java</w:t>
      </w:r>
    </w:p>
    <w:p w14:paraId="3CF963F0" w14:textId="77777777" w:rsidR="00076BD5" w:rsidRDefault="00000000">
      <w:pPr>
        <w:pStyle w:val="ListBullet"/>
      </w:pPr>
      <w:r>
        <w:t>Fullstack Java Enterprise</w:t>
      </w:r>
    </w:p>
    <w:p w14:paraId="467BBDB0" w14:textId="77777777" w:rsidR="00076BD5" w:rsidRDefault="00000000">
      <w:pPr>
        <w:pStyle w:val="ListBullet"/>
      </w:pPr>
      <w:r>
        <w:t>Database SQL Management</w:t>
      </w:r>
    </w:p>
    <w:p w14:paraId="1428D811" w14:textId="77777777" w:rsidR="00076BD5" w:rsidRDefault="00000000">
      <w:pPr>
        <w:pStyle w:val="ListBullet"/>
      </w:pPr>
      <w:r>
        <w:t>Hibernate</w:t>
      </w:r>
    </w:p>
    <w:p w14:paraId="7DF5B074" w14:textId="77777777" w:rsidR="00076BD5" w:rsidRDefault="00000000">
      <w:pPr>
        <w:pStyle w:val="ListBullet"/>
      </w:pPr>
      <w:r>
        <w:t>Splunk - Analytics</w:t>
      </w:r>
    </w:p>
    <w:p w14:paraId="557F5FC1" w14:textId="77777777" w:rsidR="00076BD5" w:rsidRDefault="00000000">
      <w:pPr>
        <w:pStyle w:val="ListBullet"/>
      </w:pPr>
      <w:r>
        <w:t>Azure DevOps Operations</w:t>
      </w:r>
    </w:p>
    <w:p w14:paraId="128954A5" w14:textId="77777777" w:rsidR="00076BD5" w:rsidRDefault="00000000">
      <w:pPr>
        <w:pStyle w:val="ListBullet"/>
      </w:pPr>
      <w:r>
        <w:t>GitHub Copilot</w:t>
      </w:r>
    </w:p>
    <w:p w14:paraId="3980F623" w14:textId="77777777" w:rsidR="00076BD5" w:rsidRDefault="00000000">
      <w:pPr>
        <w:pStyle w:val="ListBullet"/>
      </w:pPr>
      <w:r>
        <w:t>Azure API Apps</w:t>
      </w:r>
    </w:p>
    <w:p w14:paraId="236F7F66" w14:textId="77777777" w:rsidR="00076BD5" w:rsidRDefault="00000000">
      <w:pPr>
        <w:pStyle w:val="ListBullet"/>
      </w:pPr>
      <w:r>
        <w:t>Rally PPMS</w:t>
      </w:r>
    </w:p>
    <w:p w14:paraId="07772800" w14:textId="77777777" w:rsidR="00076BD5" w:rsidRDefault="00000000">
      <w:pPr>
        <w:pStyle w:val="ListBullet"/>
      </w:pPr>
      <w:r>
        <w:t>Java Spring Boot</w:t>
      </w:r>
    </w:p>
    <w:p w14:paraId="01464778" w14:textId="77777777" w:rsidR="00076BD5" w:rsidRDefault="00000000">
      <w:pPr>
        <w:pStyle w:val="ListBullet"/>
      </w:pPr>
      <w:r>
        <w:t>Apache Kafka</w:t>
      </w:r>
    </w:p>
    <w:p w14:paraId="0030744E" w14:textId="77777777" w:rsidR="00076BD5" w:rsidRDefault="00000000">
      <w:pPr>
        <w:pStyle w:val="ListBullet"/>
      </w:pPr>
      <w:r>
        <w:t>Spring Hibernate Query Language</w:t>
      </w:r>
    </w:p>
    <w:p w14:paraId="5DEA802B" w14:textId="77777777" w:rsidR="00076BD5" w:rsidRDefault="00000000">
      <w:pPr>
        <w:pStyle w:val="ListBullet"/>
      </w:pPr>
      <w:r>
        <w:t>Generative AI</w:t>
      </w:r>
    </w:p>
    <w:p w14:paraId="0843E0EE" w14:textId="77777777" w:rsidR="00076BD5" w:rsidRDefault="00000000">
      <w:pPr>
        <w:pStyle w:val="ListBullet"/>
      </w:pPr>
      <w:r>
        <w:t>Jenkins</w:t>
      </w:r>
    </w:p>
    <w:p w14:paraId="2F18B65F" w14:textId="77777777" w:rsidR="00076BD5" w:rsidRDefault="00000000">
      <w:pPr>
        <w:pStyle w:val="ListBullet"/>
      </w:pPr>
      <w:r>
        <w:t>Lean</w:t>
      </w:r>
    </w:p>
    <w:p w14:paraId="62191EEB" w14:textId="77777777" w:rsidR="00076BD5" w:rsidRDefault="00000000">
      <w:pPr>
        <w:pStyle w:val="ListBullet"/>
      </w:pPr>
      <w:r>
        <w:t>Effective Communication</w:t>
      </w:r>
    </w:p>
    <w:p w14:paraId="78C4175A" w14:textId="77777777" w:rsidR="00076BD5" w:rsidRDefault="00000000">
      <w:pPr>
        <w:pStyle w:val="Heading2"/>
      </w:pPr>
      <w:r>
        <w:t>Experience</w:t>
      </w:r>
    </w:p>
    <w:p w14:paraId="15C0CCD0" w14:textId="77777777" w:rsidR="00076BD5" w:rsidRDefault="00000000">
      <w:r>
        <w:t xml:space="preserve">Developer - L3: [{'Company': 'Wipro Technologies, Hyderabad, Telangana, India', 'Duration': 'May 2024 - Current (1 year)', 'Responsibilities': 'Responsible for developing and maintaining enterprise-level applications using Java, J2EE, Spring, SpringBoot, Microservices, and Kafka Service.'}, {'Company': 'Wipro Technologies, Hyderabad, Telangana, India', 'Duration': 'Jan 2024 - May 2024 (5 months)'}, {'Company': 'Wipro </w:t>
      </w:r>
      <w:r>
        <w:lastRenderedPageBreak/>
        <w:t>Technologies, Hyderabad, Telangana, India', 'Duration': 'Jun 2023 - Dec 2023 (7 months)'}, {'Company': 'Wipro Technologies, Hyderabad, Telangana, India', 'Duration': 'Apr 2023 - Jun 2023 (3 months)'}, {'Company': 'Wipro Technologies, Hyderabad, Telangana, India', 'Duration': 'Nov 2022 - Feb 2023 (4 months)', 'Responsibilities': 'Worked on the DashboardX and SchedulerX utility applications for application metrics display and scheduling.'}]</w:t>
      </w:r>
    </w:p>
    <w:p w14:paraId="207DF772" w14:textId="77777777" w:rsidR="00076BD5" w:rsidRDefault="00000000">
      <w:r>
        <w:t>Developer - L2: [{'Company': 'Wipro Technologies, Hyderabad, Telangana, India', 'Duration': 'Nov 2022 - Feb 2023 (4 months)'}]</w:t>
      </w:r>
    </w:p>
    <w:p w14:paraId="1B8A8684" w14:textId="77777777" w:rsidR="00076BD5" w:rsidRDefault="00000000">
      <w:pPr>
        <w:pStyle w:val="Heading2"/>
      </w:pPr>
      <w:r>
        <w:t>Functional Capabilities</w:t>
      </w:r>
    </w:p>
    <w:p w14:paraId="2C572EFA" w14:textId="77777777" w:rsidR="00076BD5" w:rsidRDefault="00000000">
      <w:r>
        <w:t>Vijayababu Sammetla has a strong understanding of Java, J2EE, Spring, SpringBoot, Microservices, and Kafka Service. He has also demonstrated proficiency in database management, analytics using Splunk, Azure DevOps Operations, GitHub Copilot, Azure API Apps, Rally PPMS, Java Spring Boot, Apache Kafka, Spring Hibernate Query Language, Generative AI, Jenkins, and Lean methodologies.</w:t>
      </w:r>
    </w:p>
    <w:p w14:paraId="27B1E911" w14:textId="77777777" w:rsidR="00076BD5" w:rsidRDefault="00000000">
      <w:pPr>
        <w:pStyle w:val="Heading2"/>
      </w:pPr>
      <w:r>
        <w:t>Business Capabilities</w:t>
      </w:r>
    </w:p>
    <w:p w14:paraId="6F46E626" w14:textId="77777777" w:rsidR="00076BD5" w:rsidRDefault="00000000">
      <w:r>
        <w:t>Vijayababu Sammetla has extensive experience in developing and maintaining enterprise-level applications using Java, J2EE, Spring, SpringBoot, Microservices, and Kafka Service. He has worked on projects involving DashboardX and SchedulerX, which are utility applications for displaying application metrics and scheduling applications, respectively.</w:t>
      </w:r>
    </w:p>
    <w:p w14:paraId="0DF829C2" w14:textId="77777777" w:rsidR="00076BD5" w:rsidRDefault="00000000">
      <w:pPr>
        <w:pStyle w:val="Heading2"/>
      </w:pPr>
      <w:r>
        <w:t>Education</w:t>
      </w:r>
    </w:p>
    <w:p w14:paraId="0466A4F6" w14:textId="77777777" w:rsidR="00076BD5" w:rsidRDefault="00000000">
      <w:r>
        <w:t>Not provided</w:t>
      </w:r>
    </w:p>
    <w:sectPr w:rsidR="00076BD5"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09BA5" w14:textId="77777777" w:rsidR="00E40E8C" w:rsidRDefault="00E40E8C">
      <w:pPr>
        <w:spacing w:after="0" w:line="240" w:lineRule="auto"/>
      </w:pPr>
      <w:r>
        <w:separator/>
      </w:r>
    </w:p>
  </w:endnote>
  <w:endnote w:type="continuationSeparator" w:id="0">
    <w:p w14:paraId="0B3ECE9B" w14:textId="77777777" w:rsidR="00E40E8C" w:rsidRDefault="00E4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8CFD9" w14:textId="1A61C298" w:rsidR="00D244E7" w:rsidRDefault="00D244E7">
    <w:pPr>
      <w:pStyle w:val="Footer"/>
    </w:pPr>
    <w:r>
      <w:rPr>
        <w:noProof/>
      </w:rPr>
      <mc:AlternateContent>
        <mc:Choice Requires="wps">
          <w:drawing>
            <wp:anchor distT="0" distB="0" distL="0" distR="0" simplePos="0" relativeHeight="251659264" behindDoc="0" locked="0" layoutInCell="1" allowOverlap="1" wp14:anchorId="3372EF4D" wp14:editId="164D9568">
              <wp:simplePos x="635" y="635"/>
              <wp:positionH relativeFrom="page">
                <wp:align>left</wp:align>
              </wp:positionH>
              <wp:positionV relativeFrom="page">
                <wp:align>bottom</wp:align>
              </wp:positionV>
              <wp:extent cx="1386840" cy="368935"/>
              <wp:effectExtent l="0" t="0" r="3810" b="0"/>
              <wp:wrapNone/>
              <wp:docPr id="1856887606"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3FD6847A" w14:textId="23A51F74" w:rsidR="00D244E7" w:rsidRPr="00D244E7" w:rsidRDefault="00D244E7" w:rsidP="00D244E7">
                          <w:pPr>
                            <w:spacing w:after="0"/>
                            <w:rPr>
                              <w:rFonts w:ascii="Calibri" w:eastAsia="Calibri" w:hAnsi="Calibri" w:cs="Calibri"/>
                              <w:noProof/>
                              <w:color w:val="000000"/>
                              <w:sz w:val="20"/>
                              <w:szCs w:val="20"/>
                            </w:rPr>
                          </w:pPr>
                          <w:r w:rsidRPr="00D244E7">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372EF4D" id="_x0000_t202" coordsize="21600,21600" o:spt="202" path="m,l,21600r21600,l21600,xe">
              <v:stroke joinstyle="miter"/>
              <v:path gradientshapeok="t" o:connecttype="rect"/>
            </v:shapetype>
            <v:shape id="Text Box 2" o:spid="_x0000_s1026" type="#_x0000_t202" alt="Internal - General Use" style="position:absolute;margin-left:0;margin-top:0;width:109.2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" filled="f" stroked="f">
              <v:fill o:detectmouseclick="t"/>
              <v:textbox style="mso-fit-shape-to-text:t" inset="20pt,0,0,15pt">
                <w:txbxContent>
                  <w:p w14:paraId="3FD6847A" w14:textId="23A51F74" w:rsidR="00D244E7" w:rsidRPr="00D244E7" w:rsidRDefault="00D244E7" w:rsidP="00D244E7">
                    <w:pPr>
                      <w:spacing w:after="0"/>
                      <w:rPr>
                        <w:rFonts w:ascii="Calibri" w:eastAsia="Calibri" w:hAnsi="Calibri" w:cs="Calibri"/>
                        <w:noProof/>
                        <w:color w:val="000000"/>
                        <w:sz w:val="20"/>
                        <w:szCs w:val="20"/>
                      </w:rPr>
                    </w:pPr>
                    <w:r w:rsidRPr="00D244E7">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46524" w14:textId="1BD09B25" w:rsidR="00076BD5" w:rsidRDefault="00D244E7">
    <w:pPr>
      <w:pStyle w:val="Footer"/>
    </w:pPr>
    <w:r>
      <w:rPr>
        <w:noProof/>
      </w:rPr>
      <mc:AlternateContent>
        <mc:Choice Requires="wps">
          <w:drawing>
            <wp:anchor distT="0" distB="0" distL="0" distR="0" simplePos="0" relativeHeight="251660288" behindDoc="0" locked="0" layoutInCell="1" allowOverlap="1" wp14:anchorId="2CDC89A6" wp14:editId="23EE7F9E">
              <wp:simplePos x="1143000" y="9124950"/>
              <wp:positionH relativeFrom="page">
                <wp:align>left</wp:align>
              </wp:positionH>
              <wp:positionV relativeFrom="page">
                <wp:align>bottom</wp:align>
              </wp:positionV>
              <wp:extent cx="1386840" cy="368935"/>
              <wp:effectExtent l="0" t="0" r="3810" b="0"/>
              <wp:wrapNone/>
              <wp:docPr id="1725957186"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460EBDA2" w14:textId="3E8DC485" w:rsidR="00D244E7" w:rsidRPr="00D244E7" w:rsidRDefault="00D244E7" w:rsidP="00D244E7">
                          <w:pPr>
                            <w:spacing w:after="0"/>
                            <w:rPr>
                              <w:rFonts w:ascii="Calibri" w:eastAsia="Calibri" w:hAnsi="Calibri" w:cs="Calibri"/>
                              <w:noProof/>
                              <w:color w:val="000000"/>
                              <w:sz w:val="20"/>
                              <w:szCs w:val="20"/>
                            </w:rPr>
                          </w:pPr>
                          <w:r w:rsidRPr="00D244E7">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DC89A6" id="_x0000_t202" coordsize="21600,21600" o:spt="202" path="m,l,21600r21600,l21600,xe">
              <v:stroke joinstyle="miter"/>
              <v:path gradientshapeok="t" o:connecttype="rect"/>
            </v:shapetype>
            <v:shape id="Text Box 3" o:spid="_x0000_s1027" type="#_x0000_t202" alt="Internal - General Use" style="position:absolute;margin-left:0;margin-top:0;width:109.2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" filled="f" stroked="f">
              <v:fill o:detectmouseclick="t"/>
              <v:textbox style="mso-fit-shape-to-text:t" inset="20pt,0,0,15pt">
                <w:txbxContent>
                  <w:p w14:paraId="460EBDA2" w14:textId="3E8DC485" w:rsidR="00D244E7" w:rsidRPr="00D244E7" w:rsidRDefault="00D244E7" w:rsidP="00D244E7">
                    <w:pPr>
                      <w:spacing w:after="0"/>
                      <w:rPr>
                        <w:rFonts w:ascii="Calibri" w:eastAsia="Calibri" w:hAnsi="Calibri" w:cs="Calibri"/>
                        <w:noProof/>
                        <w:color w:val="000000"/>
                        <w:sz w:val="20"/>
                        <w:szCs w:val="20"/>
                      </w:rPr>
                    </w:pPr>
                    <w:r w:rsidRPr="00D244E7">
                      <w:rPr>
                        <w:rFonts w:ascii="Calibri" w:eastAsia="Calibri" w:hAnsi="Calibri" w:cs="Calibri"/>
                        <w:noProof/>
                        <w:color w:val="000000"/>
                        <w:sz w:val="20"/>
                        <w:szCs w:val="20"/>
                      </w:rPr>
                      <w:t>Internal - General Use</w:t>
                    </w:r>
                  </w:p>
                </w:txbxContent>
              </v:textbox>
              <w10:wrap anchorx="page" anchory="page"/>
            </v:shape>
          </w:pict>
        </mc:Fallback>
      </mc:AlternateContent>
    </w:r>
  </w:p>
  <w:p w14:paraId="5248CC53" w14:textId="77777777" w:rsidR="00076BD5" w:rsidRDefault="00000000">
    <w:r>
      <w:t>Generated by ResuMatic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85EA7" w14:textId="6A33A30E" w:rsidR="00D244E7" w:rsidRDefault="00D244E7">
    <w:pPr>
      <w:pStyle w:val="Footer"/>
    </w:pPr>
    <w:r>
      <w:rPr>
        <w:noProof/>
      </w:rPr>
      <mc:AlternateContent>
        <mc:Choice Requires="wps">
          <w:drawing>
            <wp:anchor distT="0" distB="0" distL="0" distR="0" simplePos="0" relativeHeight="251658240" behindDoc="0" locked="0" layoutInCell="1" allowOverlap="1" wp14:anchorId="5A033384" wp14:editId="321FF4D5">
              <wp:simplePos x="635" y="635"/>
              <wp:positionH relativeFrom="page">
                <wp:align>left</wp:align>
              </wp:positionH>
              <wp:positionV relativeFrom="page">
                <wp:align>bottom</wp:align>
              </wp:positionV>
              <wp:extent cx="1386840" cy="368935"/>
              <wp:effectExtent l="0" t="0" r="3810" b="0"/>
              <wp:wrapNone/>
              <wp:docPr id="731400955"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6840" cy="368935"/>
                      </a:xfrm>
                      <a:prstGeom prst="rect">
                        <a:avLst/>
                      </a:prstGeom>
                      <a:noFill/>
                      <a:ln>
                        <a:noFill/>
                      </a:ln>
                    </wps:spPr>
                    <wps:txbx>
                      <w:txbxContent>
                        <w:p w14:paraId="617D4F2E" w14:textId="1F53936B" w:rsidR="00D244E7" w:rsidRPr="00D244E7" w:rsidRDefault="00D244E7" w:rsidP="00D244E7">
                          <w:pPr>
                            <w:spacing w:after="0"/>
                            <w:rPr>
                              <w:rFonts w:ascii="Calibri" w:eastAsia="Calibri" w:hAnsi="Calibri" w:cs="Calibri"/>
                              <w:noProof/>
                              <w:color w:val="000000"/>
                              <w:sz w:val="20"/>
                              <w:szCs w:val="20"/>
                            </w:rPr>
                          </w:pPr>
                          <w:r w:rsidRPr="00D244E7">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033384" id="_x0000_t202" coordsize="21600,21600" o:spt="202" path="m,l,21600r21600,l21600,xe">
              <v:stroke joinstyle="miter"/>
              <v:path gradientshapeok="t" o:connecttype="rect"/>
            </v:shapetype>
            <v:shape id="Text Box 1" o:spid="_x0000_s1028" type="#_x0000_t202" alt="Internal - General Use" style="position:absolute;margin-left:0;margin-top:0;width:109.2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" filled="f" stroked="f">
              <v:fill o:detectmouseclick="t"/>
              <v:textbox style="mso-fit-shape-to-text:t" inset="20pt,0,0,15pt">
                <w:txbxContent>
                  <w:p w14:paraId="617D4F2E" w14:textId="1F53936B" w:rsidR="00D244E7" w:rsidRPr="00D244E7" w:rsidRDefault="00D244E7" w:rsidP="00D244E7">
                    <w:pPr>
                      <w:spacing w:after="0"/>
                      <w:rPr>
                        <w:rFonts w:ascii="Calibri" w:eastAsia="Calibri" w:hAnsi="Calibri" w:cs="Calibri"/>
                        <w:noProof/>
                        <w:color w:val="000000"/>
                        <w:sz w:val="20"/>
                        <w:szCs w:val="20"/>
                      </w:rPr>
                    </w:pPr>
                    <w:r w:rsidRPr="00D244E7">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0989D" w14:textId="77777777" w:rsidR="00E40E8C" w:rsidRDefault="00E40E8C">
      <w:pPr>
        <w:spacing w:after="0" w:line="240" w:lineRule="auto"/>
      </w:pPr>
      <w:r>
        <w:separator/>
      </w:r>
    </w:p>
  </w:footnote>
  <w:footnote w:type="continuationSeparator" w:id="0">
    <w:p w14:paraId="027B6E82" w14:textId="77777777" w:rsidR="00E40E8C" w:rsidRDefault="00E40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0768097">
    <w:abstractNumId w:val="8"/>
  </w:num>
  <w:num w:numId="2" w16cid:durableId="785612397">
    <w:abstractNumId w:val="6"/>
  </w:num>
  <w:num w:numId="3" w16cid:durableId="100956512">
    <w:abstractNumId w:val="5"/>
  </w:num>
  <w:num w:numId="4" w16cid:durableId="402727826">
    <w:abstractNumId w:val="4"/>
  </w:num>
  <w:num w:numId="5" w16cid:durableId="364714556">
    <w:abstractNumId w:val="7"/>
  </w:num>
  <w:num w:numId="6" w16cid:durableId="891119550">
    <w:abstractNumId w:val="3"/>
  </w:num>
  <w:num w:numId="7" w16cid:durableId="1896895304">
    <w:abstractNumId w:val="2"/>
  </w:num>
  <w:num w:numId="8" w16cid:durableId="1027291026">
    <w:abstractNumId w:val="1"/>
  </w:num>
  <w:num w:numId="9" w16cid:durableId="185055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BD5"/>
    <w:rsid w:val="0015074B"/>
    <w:rsid w:val="0029639D"/>
    <w:rsid w:val="00326F90"/>
    <w:rsid w:val="003A5A42"/>
    <w:rsid w:val="00AA1D8D"/>
    <w:rsid w:val="00B47730"/>
    <w:rsid w:val="00CB0664"/>
    <w:rsid w:val="00D244E7"/>
    <w:rsid w:val="00E40E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82C0DCF-9ED9-414D-8EF2-9B7BA6BC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Suman Saha8</cp:lastModifiedBy>
  <cp:revision>2</cp:revision>
  <dcterms:created xsi:type="dcterms:W3CDTF">2013-12-23T23:15:00Z</dcterms:created>
  <dcterms:modified xsi:type="dcterms:W3CDTF">2025-05-14T12:34:00Z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2b984afb,6eaddb36,66e00442</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2025-05-14T12:33:49Z</vt:lpwstr>
  </property>
  <property fmtid="{D5CDD505-2E9C-101B-9397-08002B2CF9AE}" pid="7" name="MSIP_Label_a8c544ca-bb84-4280-906e-934547e1d30c_Method">
    <vt:lpwstr>Privileged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c94107e5-654e-49b0-9590-13c548677d54</vt:lpwstr>
  </property>
  <property fmtid="{D5CDD505-2E9C-101B-9397-08002B2CF9AE}" pid="11" name="MSIP_Label_a8c544ca-bb84-4280-906e-934547e1d30c_ContentBits">
    <vt:lpwstr>2</vt:lpwstr>
  </property>
  <property fmtid="{D5CDD505-2E9C-101B-9397-08002B2CF9AE}" pid="12" name="MSIP_Label_a8c544ca-bb84-4280-906e-934547e1d30c_Tag">
    <vt:lpwstr>10, 0, 1, 1</vt:lpwstr>
  </property>
</Properties>
</file>