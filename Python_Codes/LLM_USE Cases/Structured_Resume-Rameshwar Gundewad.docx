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Rameshwar Gundewad</w:t>
      </w:r>
    </w:p>
    <w:p>
      <w:pPr>
        <w:pBdr w:val="single" w:sz="4" w:space="1" w:color="000000"/>
      </w:pPr>
    </w:p>
    <w:p>
      <w:pPr>
        <w:pStyle w:val="Heading2"/>
      </w:pPr>
      <w:r>
        <w:t>Name</w:t>
      </w:r>
    </w:p>
    <w:p>
      <w:r>
        <w:t>Rameshwar Gundewad</w:t>
      </w:r>
    </w:p>
    <w:p>
      <w:pPr>
        <w:pStyle w:val="Heading2"/>
      </w:pPr>
      <w:r>
        <w:t>Email</w:t>
      </w:r>
    </w:p>
    <w:p>
      <w:r>
        <w:t>rameshwar.gundewad@wipro.com</w:t>
      </w:r>
    </w:p>
    <w:p>
      <w:pPr>
        <w:pStyle w:val="Heading2"/>
      </w:pPr>
      <w:r>
        <w:t>Phone</w:t>
      </w:r>
    </w:p>
    <w:p>
      <w:r>
        <w:t>Not provided</w:t>
      </w:r>
    </w:p>
    <w:p>
      <w:pPr>
        <w:pStyle w:val="Heading2"/>
      </w:pPr>
      <w:r>
        <w:t>Summary</w:t>
      </w:r>
    </w:p>
    <w:p>
      <w:r>
        <w:t>Experienced software developer with proficiency in Java and related technologies, skilled in Agile methodologies, business and requirements analysis, API microservice integration, and AWS Glue and Apache NiFi for data integration.</w:t>
      </w:r>
    </w:p>
    <w:p>
      <w:pPr>
        <w:pStyle w:val="Heading2"/>
      </w:pPr>
      <w:r>
        <w:t>Skills</w:t>
      </w:r>
    </w:p>
    <w:p>
      <w:pPr>
        <w:pStyle w:val="ListBullet"/>
      </w:pPr>
      <w:r>
        <w:t>Core Java</w:t>
      </w:r>
    </w:p>
    <w:p>
      <w:pPr>
        <w:pStyle w:val="ListBullet"/>
      </w:pPr>
      <w:r>
        <w:t>HTML 5</w:t>
      </w:r>
    </w:p>
    <w:p>
      <w:pPr>
        <w:pStyle w:val="ListBullet"/>
      </w:pPr>
      <w:r>
        <w:t>MySQL</w:t>
      </w:r>
    </w:p>
    <w:p>
      <w:pPr>
        <w:pStyle w:val="ListBullet"/>
      </w:pPr>
      <w:r>
        <w:t>Jenkins</w:t>
      </w:r>
    </w:p>
    <w:p>
      <w:pPr>
        <w:pStyle w:val="ListBullet"/>
      </w:pPr>
      <w:r>
        <w:t>Hibernate</w:t>
      </w:r>
    </w:p>
    <w:p>
      <w:pPr>
        <w:pStyle w:val="ListBullet"/>
      </w:pPr>
      <w:r>
        <w:t>Angular 11</w:t>
      </w:r>
    </w:p>
    <w:p>
      <w:pPr>
        <w:pStyle w:val="ListBullet"/>
      </w:pPr>
      <w:r>
        <w:t>Angular 6</w:t>
      </w:r>
    </w:p>
    <w:p>
      <w:pPr>
        <w:pStyle w:val="ListBullet"/>
      </w:pPr>
      <w:r>
        <w:t>Apache Camel</w:t>
      </w:r>
    </w:p>
    <w:p>
      <w:pPr>
        <w:pStyle w:val="ListBullet"/>
      </w:pPr>
      <w:r>
        <w:t>Spring Data JPA</w:t>
      </w:r>
    </w:p>
    <w:p>
      <w:pPr>
        <w:pStyle w:val="ListBullet"/>
      </w:pPr>
      <w:r>
        <w:t>Spring Security</w:t>
      </w:r>
    </w:p>
    <w:p>
      <w:pPr>
        <w:pStyle w:val="ListBullet"/>
      </w:pPr>
      <w:r>
        <w:t>Angular</w:t>
      </w:r>
    </w:p>
    <w:p>
      <w:pPr>
        <w:pStyle w:val="ListBullet"/>
      </w:pPr>
      <w:r>
        <w:t>HTML/CSS</w:t>
      </w:r>
    </w:p>
    <w:p>
      <w:pPr>
        <w:pStyle w:val="ListBullet"/>
      </w:pPr>
      <w:r>
        <w:t>Fullstack Java Enterprise</w:t>
      </w:r>
    </w:p>
    <w:p>
      <w:pPr>
        <w:pStyle w:val="ListBullet"/>
      </w:pPr>
      <w:r>
        <w:t>API Microservice Integration</w:t>
      </w:r>
    </w:p>
    <w:p>
      <w:pPr>
        <w:pStyle w:val="ListBullet"/>
      </w:pPr>
      <w:r>
        <w:t>Apache Kafka</w:t>
      </w:r>
    </w:p>
    <w:p>
      <w:pPr>
        <w:pStyle w:val="ListBullet"/>
      </w:pPr>
      <w:r>
        <w:t>AWS Glue</w:t>
      </w:r>
    </w:p>
    <w:p>
      <w:pPr>
        <w:pStyle w:val="ListBullet"/>
      </w:pPr>
      <w:r>
        <w:t>Apache NiFi Integration</w:t>
      </w:r>
    </w:p>
    <w:p>
      <w:pPr>
        <w:pStyle w:val="ListBullet"/>
      </w:pPr>
      <w:r>
        <w:t>Software Development</w:t>
      </w:r>
    </w:p>
    <w:p>
      <w:pPr>
        <w:pStyle w:val="ListBullet"/>
      </w:pPr>
      <w:r>
        <w:t>Agile Methodologies</w:t>
      </w:r>
    </w:p>
    <w:p>
      <w:pPr>
        <w:pStyle w:val="ListBullet"/>
      </w:pPr>
      <w:r>
        <w:t>Web Services</w:t>
      </w:r>
    </w:p>
    <w:p>
      <w:pPr>
        <w:pStyle w:val="ListBullet"/>
      </w:pPr>
      <w:r>
        <w:t>Business Analysis</w:t>
      </w:r>
    </w:p>
    <w:p>
      <w:pPr>
        <w:pStyle w:val="ListBullet"/>
      </w:pPr>
      <w:r>
        <w:t>Requirements Analysis</w:t>
      </w:r>
    </w:p>
    <w:p>
      <w:pPr>
        <w:pStyle w:val="ListBullet"/>
      </w:pPr>
      <w:r>
        <w:t>SDLC</w:t>
      </w:r>
    </w:p>
    <w:p>
      <w:pPr>
        <w:pStyle w:val="ListBullet"/>
      </w:pPr>
      <w:r>
        <w:t>Data Structures</w:t>
      </w:r>
    </w:p>
    <w:p>
      <w:pPr>
        <w:pStyle w:val="ListBullet"/>
      </w:pPr>
      <w:r>
        <w:t>Java-J2ee</w:t>
      </w:r>
    </w:p>
    <w:p>
      <w:pPr>
        <w:pStyle w:val="ListBullet"/>
      </w:pPr>
      <w:r>
        <w:t>Jax-RS - Java API- RESTful Web Services</w:t>
      </w:r>
    </w:p>
    <w:p>
      <w:pPr>
        <w:pStyle w:val="ListBullet"/>
      </w:pPr>
      <w:r>
        <w:t>Spring Boot</w:t>
      </w:r>
    </w:p>
    <w:p>
      <w:pPr>
        <w:pStyle w:val="ListBullet"/>
      </w:pPr>
      <w:r>
        <w:t>Microservices</w:t>
      </w:r>
    </w:p>
    <w:p>
      <w:pPr>
        <w:pStyle w:val="Heading2"/>
      </w:pPr>
      <w:r>
        <w:t>Experience</w:t>
      </w:r>
    </w:p>
    <w:p>
      <w:pPr>
        <w:pStyle w:val="ListBullet"/>
      </w:pPr>
      <w:r>
        <w:t>{'Title': 'Developer Java Backend - L3', 'Company': 'Wipro Limited', 'Location': '', 'Duration': 'Jun 2024 - Current (11 months)', 'Responsibilities': ['Software development using Java, Spring Boot, and related technologies', 'Utilized Agile methodology for software development and worked in a cross-functional team', 'Analyzed user requirements, prioritized tasks, and executed them throughout the software development life cycle', 'Developed REST APIs using Spring Boot and implemented DAO and Service layers using Spring and Spring Data JPA', 'Implemented business logic and reports using HQL and Hibernate Criteria', 'Utilized Spring Security for user authentication and role validation']}</w:t>
      </w:r>
    </w:p>
    <w:p>
      <w:pPr>
        <w:pStyle w:val="ListBullet"/>
      </w:pPr>
      <w:r>
        <w:t>{'Title': 'Senior Consultant - Tech &amp; Impl', 'Company': 'HCL Technologies, Pune, Maharashtra, India', 'Location': '', 'Duration': 'Sep 2020 - Jun 2024 (3 years, 10 months)', 'Responsibilities': ['Following Agile methodology for software development and working in a cross-functional team', 'Analyzed user requirements, prioritized tasks, and executed them throughout the software development life cycle', 'Developed REST APIs using Spring Boot and implemented DAO and Service layers using Spring and Spring Data JPA', 'Implemented business logic and reports using HQL and Hibernate Criteria', 'Utilized Spring Security for user authentication and role validation']}</w:t>
      </w:r>
    </w:p>
    <w:p>
      <w:pPr>
        <w:pStyle w:val="ListBullet"/>
      </w:pPr>
      <w:r>
        <w:t>{'Title': 'Software Developer', 'Company': 'Klouddata Labs Pvt Ltd, Pune, Maharashtra, India', 'Location': '', 'Duration': 'Dec 2019 - Sep 2020 (10 months)', 'Responsibilities': ['Software development using Java and related technologies']}</w:t>
      </w:r>
    </w:p>
    <w:p>
      <w:pPr>
        <w:pStyle w:val="Heading2"/>
      </w:pPr>
      <w:r>
        <w:t>Functional Capabilities</w:t>
      </w:r>
    </w:p>
    <w:p>
      <w:pPr>
        <w:pStyle w:val="ListBullet"/>
      </w:pPr>
      <w:r>
        <w:t>Proficient in developing backend applications using Java and related frameworks</w:t>
      </w:r>
    </w:p>
    <w:p>
      <w:pPr>
        <w:pStyle w:val="ListBullet"/>
      </w:pPr>
      <w:r>
        <w:t>Experienced in using Spring Boot to create REST APIs</w:t>
      </w:r>
    </w:p>
    <w:p>
      <w:pPr>
        <w:pStyle w:val="ListBullet"/>
      </w:pPr>
      <w:r>
        <w:t>Skilled in developing DAO and Service layers using Spring and Spring Data JPA</w:t>
      </w:r>
    </w:p>
    <w:p>
      <w:pPr>
        <w:pStyle w:val="ListBullet"/>
      </w:pPr>
      <w:r>
        <w:t>Strong knowledge of Hibernate for developing business logic and reports</w:t>
      </w:r>
    </w:p>
    <w:p>
      <w:pPr>
        <w:pStyle w:val="ListBullet"/>
      </w:pPr>
      <w:r>
        <w:t>Familiarity with Spring Security for user authentication and role validation</w:t>
      </w:r>
    </w:p>
    <w:p>
      <w:pPr>
        <w:pStyle w:val="Heading2"/>
      </w:pPr>
      <w:r>
        <w:t>Business Capabilities</w:t>
      </w:r>
    </w:p>
    <w:p>
      <w:pPr>
        <w:pStyle w:val="ListBullet"/>
      </w:pPr>
      <w:r>
        <w:t>Experience in software development using Java and related technologies</w:t>
      </w:r>
    </w:p>
    <w:p>
      <w:pPr>
        <w:pStyle w:val="ListBullet"/>
      </w:pPr>
      <w:r>
        <w:t>Proficient in Agile methodologies for software development</w:t>
      </w:r>
    </w:p>
    <w:p>
      <w:pPr>
        <w:pStyle w:val="ListBullet"/>
      </w:pPr>
      <w:r>
        <w:t>Skilled in business and requirements analysis</w:t>
      </w:r>
    </w:p>
    <w:p>
      <w:pPr>
        <w:pStyle w:val="ListBullet"/>
      </w:pPr>
      <w:r>
        <w:t>Strong understanding of API microservice integration</w:t>
      </w:r>
    </w:p>
    <w:p>
      <w:pPr>
        <w:pStyle w:val="ListBullet"/>
      </w:pPr>
      <w:r>
        <w:t>Familiarity with AWS Glue and Apache NiFi for data integration</w:t>
      </w:r>
    </w:p>
    <w:p>
      <w:pPr>
        <w:pStyle w:val="Heading2"/>
      </w:pPr>
      <w:r>
        <w:t>Education</w:t>
      </w:r>
    </w:p>
    <w:p>
      <w:r>
        <w:t>Degree: Graduate, Others</w:t>
      </w:r>
    </w:p>
    <w:p>
      <w:r>
        <w:t>Institution: MGM College of CS &amp; IT Nanded University, India</w:t>
      </w:r>
    </w:p>
    <w:p>
      <w:r>
        <w:t>Duration: Jul 2012 to Jun 2015</w:t>
      </w:r>
    </w:p>
    <w:p>
      <w:r>
        <w:t>Type: Full-time courses</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r>
      <w:t>Generated by ResuMatic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