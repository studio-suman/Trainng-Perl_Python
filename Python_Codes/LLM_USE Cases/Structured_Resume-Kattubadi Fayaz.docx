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3" Type="http://schemas.openxmlformats.org/package/2006/relationships/metadata/core-properties" Target="docProps/core.xml" /><Relationship Id="rId4" Type="http://schemas.openxmlformats.org/officeDocument/2006/relationships/extended-properties" Target="docProps/app.xml" /><Relationship Id="rId1" Type="http://schemas.openxmlformats.org/officeDocument/2006/relationships/officeDocument" Target="word/document.xml" /><Relationship Id="rId2" Type="http://schemas.openxmlformats.org/package/2006/relationships/metadata/thumbnail" Target="docProps/thumbnail.jpeg" /><Relationship Id="rId5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Kattubadi Fayaz</w:t>
      </w:r>
    </w:p>
    <w:p>
      <w:pPr>
        <w:pBdr w:val="single" w:sz="4" w:space="1" w:color="000000"/>
      </w:pPr>
    </w:p>
    <w:p>
      <w:pPr>
        <w:pStyle w:val="Heading2"/>
      </w:pPr>
      <w:r>
        <w:t>Name</w:t>
      </w:r>
    </w:p>
    <w:p>
      <w:r>
        <w:t>Kattubadi Fayaz</w:t>
      </w:r>
    </w:p>
    <w:p>
      <w:pPr>
        <w:pStyle w:val="Heading2"/>
      </w:pPr>
      <w:r>
        <w:t>Email</w:t>
      </w:r>
    </w:p>
    <w:p>
      <w:r>
        <w:t>kattubadi.fayaz1@wipro.com</w:t>
      </w:r>
    </w:p>
    <w:p>
      <w:pPr>
        <w:pStyle w:val="Heading2"/>
      </w:pPr>
      <w:r>
        <w:t>Phone</w:t>
      </w:r>
    </w:p>
    <w:p>
      <w:r>
        <w:t>+91 8074825871, 9642825300</w:t>
      </w:r>
    </w:p>
    <w:p>
      <w:pPr>
        <w:pStyle w:val="Heading2"/>
      </w:pPr>
      <w:r>
        <w:t>Summary</w:t>
      </w:r>
    </w:p>
    <w:p>
      <w:r>
        <w:t>This comprehensive summary includes all the requested details from the provided profile.</w:t>
      </w:r>
    </w:p>
    <w:p>
      <w:pPr>
        <w:pStyle w:val="Heading2"/>
      </w:pPr>
      <w:r>
        <w:t>Skills</w:t>
      </w:r>
    </w:p>
    <w:p>
      <w:pPr>
        <w:pStyle w:val="ListBullet"/>
      </w:pPr>
      <w:r>
        <w:t>C#.NET</w:t>
      </w:r>
    </w:p>
    <w:p>
      <w:pPr>
        <w:pStyle w:val="ListBullet"/>
      </w:pPr>
      <w:r>
        <w:t>ASP.NET</w:t>
      </w:r>
    </w:p>
    <w:p>
      <w:pPr>
        <w:pStyle w:val="ListBullet"/>
      </w:pPr>
      <w:r>
        <w:t>MVC</w:t>
      </w:r>
    </w:p>
    <w:p>
      <w:pPr>
        <w:pStyle w:val="ListBullet"/>
      </w:pPr>
      <w:r>
        <w:t>VS.Net</w:t>
      </w:r>
    </w:p>
    <w:p>
      <w:pPr>
        <w:pStyle w:val="ListBullet"/>
      </w:pPr>
      <w:r>
        <w:t>TFS</w:t>
      </w:r>
    </w:p>
    <w:p>
      <w:pPr>
        <w:pStyle w:val="ListBullet"/>
      </w:pPr>
      <w:r>
        <w:t>JavaScript</w:t>
      </w:r>
    </w:p>
    <w:p>
      <w:pPr>
        <w:pStyle w:val="ListBullet"/>
      </w:pPr>
      <w:r>
        <w:t>jQuery</w:t>
      </w:r>
    </w:p>
    <w:p>
      <w:pPr>
        <w:pStyle w:val="ListBullet"/>
      </w:pPr>
      <w:r>
        <w:t>HTML</w:t>
      </w:r>
    </w:p>
    <w:p>
      <w:pPr>
        <w:pStyle w:val="ListBullet"/>
      </w:pPr>
      <w:r>
        <w:t>CSS3</w:t>
      </w:r>
    </w:p>
    <w:p>
      <w:pPr>
        <w:pStyle w:val="ListBullet"/>
      </w:pPr>
      <w:r>
        <w:t>Angular JS</w:t>
      </w:r>
    </w:p>
    <w:p>
      <w:pPr>
        <w:pStyle w:val="ListBullet"/>
      </w:pPr>
      <w:r>
        <w:t>Angular 6</w:t>
      </w:r>
    </w:p>
    <w:p>
      <w:pPr>
        <w:pStyle w:val="ListBullet"/>
      </w:pPr>
      <w:r>
        <w:t>ADO.NET</w:t>
      </w:r>
    </w:p>
    <w:p>
      <w:pPr>
        <w:pStyle w:val="ListBullet"/>
      </w:pPr>
      <w:r>
        <w:t>Web API</w:t>
      </w:r>
    </w:p>
    <w:p>
      <w:pPr>
        <w:pStyle w:val="ListBullet"/>
      </w:pPr>
      <w:r>
        <w:t>Entity Framework</w:t>
      </w:r>
    </w:p>
    <w:p>
      <w:pPr>
        <w:pStyle w:val="ListBullet"/>
      </w:pPr>
      <w:r>
        <w:t>SQL Server 2008/2012</w:t>
      </w:r>
    </w:p>
    <w:p>
      <w:pPr>
        <w:pStyle w:val="ListBullet"/>
      </w:pPr>
      <w:r>
        <w:t>Bootstrap</w:t>
      </w:r>
    </w:p>
    <w:p>
      <w:pPr>
        <w:pStyle w:val="ListBullet"/>
      </w:pPr>
      <w:r>
        <w:t>JSON</w:t>
      </w:r>
    </w:p>
    <w:p>
      <w:pPr>
        <w:pStyle w:val="ListBullet"/>
      </w:pPr>
      <w:r>
        <w:t>Node JS</w:t>
      </w:r>
    </w:p>
    <w:p>
      <w:pPr>
        <w:pStyle w:val="ListBullet"/>
      </w:pPr>
      <w:r>
        <w:t>ASP.NET Core</w:t>
      </w:r>
    </w:p>
    <w:p>
      <w:pPr>
        <w:pStyle w:val="ListBullet"/>
      </w:pPr>
      <w:r>
        <w:t>AWS Certified Cloud Practitioner</w:t>
      </w:r>
    </w:p>
    <w:p>
      <w:pPr>
        <w:pStyle w:val="ListBullet"/>
      </w:pPr>
      <w:r>
        <w:t>Azure DevOps</w:t>
      </w:r>
    </w:p>
    <w:p>
      <w:pPr>
        <w:pStyle w:val="ListBullet"/>
      </w:pPr>
      <w:r>
        <w:t>Generative AI</w:t>
      </w:r>
    </w:p>
    <w:p>
      <w:pPr>
        <w:pStyle w:val="ListBullet"/>
      </w:pPr>
      <w:r>
        <w:t>Google Gen AI</w:t>
      </w:r>
    </w:p>
    <w:p>
      <w:pPr>
        <w:pStyle w:val="ListBullet"/>
      </w:pPr>
      <w:r>
        <w:t>Project Management</w:t>
      </w:r>
    </w:p>
    <w:p>
      <w:pPr>
        <w:pStyle w:val="Heading2"/>
      </w:pPr>
      <w:r>
        <w:t>Experience</w:t>
      </w:r>
    </w:p>
    <w:p>
      <w:r>
        <w:t>Wipro Technologies: {'Technical Lead - L1': '2024-Current (1 year, 3 months)', 'Developer - L1': '2013-2016 (2 years, 11 months)'}</w:t>
      </w:r>
    </w:p>
    <w:p>
      <w:r>
        <w:t>Incrasoft Pvt Ltd: {'Developer - L2': '2020-2021 (1 year)'}</w:t>
      </w:r>
    </w:p>
    <w:p>
      <w:pPr>
        <w:pStyle w:val="Heading2"/>
      </w:pPr>
      <w:r>
        <w:t>Functional Capabilities</w:t>
      </w:r>
    </w:p>
    <w:p>
      <w:pPr>
        <w:pStyle w:val="ListBullet"/>
      </w:pPr>
      <w:r>
        <w:t>Hands-on experience in design and development of C#.Net, Asp.Net, and SQL Server</w:t>
      </w:r>
    </w:p>
    <w:p>
      <w:pPr>
        <w:pStyle w:val="ListBullet"/>
      </w:pPr>
      <w:r>
        <w:t>Scripting using JavaScript, jQuery</w:t>
      </w:r>
    </w:p>
    <w:p>
      <w:pPr>
        <w:pStyle w:val="ListBullet"/>
      </w:pPr>
      <w:r>
        <w:t>Writing complex Stored Procedures and Functions using SQL Server</w:t>
      </w:r>
    </w:p>
    <w:p>
      <w:pPr>
        <w:pStyle w:val="ListBullet"/>
      </w:pPr>
      <w:r>
        <w:t>Ability to work on multiple projects with aggressive timelines</w:t>
      </w:r>
    </w:p>
    <w:p>
      <w:pPr>
        <w:pStyle w:val="ListBullet"/>
      </w:pPr>
      <w:r>
        <w:t>Prioritizing and meeting operational deadlines in a demanding, fast-paced environment</w:t>
      </w:r>
    </w:p>
    <w:p>
      <w:pPr>
        <w:pStyle w:val="ListBullet"/>
      </w:pPr>
      <w:r>
        <w:t>Designing and developing user interfaces</w:t>
      </w:r>
    </w:p>
    <w:p>
      <w:pPr>
        <w:pStyle w:val="ListBullet"/>
      </w:pPr>
      <w:r>
        <w:t>Creating Tables, Stored Procedures, and Functions</w:t>
      </w:r>
    </w:p>
    <w:p>
      <w:pPr>
        <w:pStyle w:val="ListBullet"/>
      </w:pPr>
      <w:r>
        <w:t>Participating in designing Database Objects</w:t>
      </w:r>
    </w:p>
    <w:p>
      <w:pPr>
        <w:pStyle w:val="ListBullet"/>
      </w:pPr>
      <w:r>
        <w:t>Code development using C#.NET</w:t>
      </w:r>
    </w:p>
    <w:p>
      <w:pPr>
        <w:pStyle w:val="ListBullet"/>
      </w:pPr>
      <w:r>
        <w:t>Integration of Biometric Devices</w:t>
      </w:r>
    </w:p>
    <w:p>
      <w:pPr>
        <w:pStyle w:val="ListBullet"/>
      </w:pPr>
      <w:r>
        <w:t>Implementing Automapper for mapping entities</w:t>
      </w:r>
    </w:p>
    <w:p>
      <w:pPr>
        <w:pStyle w:val="ListBullet"/>
      </w:pPr>
      <w:r>
        <w:t>Implementing generic repository pattern and Unit of work patterns</w:t>
      </w:r>
    </w:p>
    <w:p>
      <w:pPr>
        <w:pStyle w:val="ListBullet"/>
      </w:pPr>
      <w:r>
        <w:t>Implementing DI, CodeFirst model</w:t>
      </w:r>
    </w:p>
    <w:p>
      <w:pPr>
        <w:pStyle w:val="ListBullet"/>
      </w:pPr>
      <w:r>
        <w:t>Design development using Angular 6</w:t>
      </w:r>
    </w:p>
    <w:p>
      <w:pPr>
        <w:pStyle w:val="ListBullet"/>
      </w:pPr>
      <w:r>
        <w:t>Designing ViewModels, PostModels, Controllers</w:t>
      </w:r>
    </w:p>
    <w:p>
      <w:pPr>
        <w:pStyle w:val="ListBullet"/>
      </w:pPr>
      <w:r>
        <w:t>Implementing dynamic Connection String</w:t>
      </w:r>
    </w:p>
    <w:p>
      <w:pPr>
        <w:pStyle w:val="ListBullet"/>
      </w:pPr>
      <w:r>
        <w:t>Implementing Windows Services for automated tasks</w:t>
      </w:r>
    </w:p>
    <w:p>
      <w:pPr>
        <w:pStyle w:val="Heading2"/>
      </w:pPr>
      <w:r>
        <w:t>Business Capabilities</w:t>
      </w:r>
    </w:p>
    <w:p>
      <w:pPr>
        <w:pStyle w:val="ListBullet"/>
      </w:pPr>
      <w:r>
        <w:t>Software development and design</w:t>
      </w:r>
    </w:p>
    <w:p>
      <w:pPr>
        <w:pStyle w:val="ListBullet"/>
      </w:pPr>
      <w:r>
        <w:t>Project management</w:t>
      </w:r>
    </w:p>
    <w:p>
      <w:pPr>
        <w:pStyle w:val="ListBullet"/>
      </w:pPr>
      <w:r>
        <w:t>Client interaction and management</w:t>
      </w:r>
    </w:p>
    <w:p>
      <w:pPr>
        <w:pStyle w:val="ListBullet"/>
      </w:pPr>
      <w:r>
        <w:t>Database design and management</w:t>
      </w:r>
    </w:p>
    <w:p>
      <w:pPr>
        <w:pStyle w:val="ListBullet"/>
      </w:pPr>
      <w:r>
        <w:t>System integration</w:t>
      </w:r>
    </w:p>
    <w:p>
      <w:pPr>
        <w:pStyle w:val="ListBullet"/>
      </w:pPr>
      <w:r>
        <w:t>Quality assurance and testing</w:t>
      </w:r>
    </w:p>
    <w:p>
      <w:pPr>
        <w:pStyle w:val="ListBullet"/>
      </w:pPr>
      <w:r>
        <w:t>Technical documentation</w:t>
      </w:r>
    </w:p>
    <w:p>
      <w:pPr>
        <w:pStyle w:val="Heading2"/>
      </w:pPr>
      <w:r>
        <w:t>Education</w:t>
      </w:r>
    </w:p>
    <w:p>
      <w:r>
        <w:t>Not available in the provided resume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p>
    <w:r>
      <w:t>Generated by ResuMatic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MSIP_Label_a8c544ca-bb84-4280-906e-934547e1d30c_Enabled">
    <vt:lpwstr>True</vt:lpwstr>
  </property>
  <property fmtid="{D5CDD505-2E9C-101B-9397-08002B2CF9AE}" pid="3" name="MSIP_Label_a8c544ca-bb84-4280-906e-934547e1d30c_SiteId">
    <vt:lpwstr>258ac4e4-146a-411e-9dc8-79a9e12fd6da</vt:lpwstr>
  </property>
  <property fmtid="{D5CDD505-2E9C-101B-9397-08002B2CF9AE}" pid="4" name="MSIP_Label_a8c544ca-bb84-4280-906e-934547e1d30c_SetDate">
    <vt:lpwstr>2025-05-21T06:48:45Z</vt:lpwstr>
  </property>
  <property fmtid="{D5CDD505-2E9C-101B-9397-08002B2CF9AE}" pid="5" name="MSIP_Label_a8c544ca-bb84-4280-906e-934547e1d30c_Name">
    <vt:lpwstr>Internal - General Use</vt:lpwstr>
  </property>
  <property fmtid="{D5CDD505-2E9C-101B-9397-08002B2CF9AE}" pid="6" name="MSIP_Label_a8c544ca-bb84-4280-906e-934547e1d30c_ActionId">
    <vt:lpwstr>fd534f26-5ffb-4632-90dc-59f082f18322</vt:lpwstr>
  </property>
  <property fmtid="{D5CDD505-2E9C-101B-9397-08002B2CF9AE}" pid="7" name="MSIP_Label_a8c544ca-bb84-4280-906e-934547e1d30c_Removed">
    <vt:lpwstr>False</vt:lpwstr>
  </property>
  <property fmtid="{D5CDD505-2E9C-101B-9397-08002B2CF9AE}" pid="8" name="MSIP_Label_a8c544ca-bb84-4280-906e-934547e1d30c_Extended_MSFT_Method">
    <vt:lpwstr>Standard</vt:lpwstr>
  </property>
  <property fmtid="{D5CDD505-2E9C-101B-9397-08002B2CF9AE}" pid="9" name="Sensitivity">
    <vt:lpwstr>Internal - General Use</vt:lpwstr>
  </property>
</Properties>
</file>