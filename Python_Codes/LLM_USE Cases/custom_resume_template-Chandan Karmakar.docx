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5760"/>
      </w:tblGrid>
      <w:tr w:rsidR="00FB3F56" w14:paraId="069730E3" w14:textId="77777777">
        <w:tc>
          <w:tcPr>
            <w:tcW w:w="2880" w:type="dxa"/>
            <w:shd w:val="clear" w:color="auto" w:fill="D9D9D9"/>
          </w:tcPr>
          <w:p w14:paraId="12F392CC" w14:textId="6D3543BF" w:rsidR="00FB3F56" w:rsidRDefault="00B22692">
            <w:r>
              <w:t>Categories</w:t>
            </w:r>
          </w:p>
        </w:tc>
        <w:tc>
          <w:tcPr>
            <w:tcW w:w="4320" w:type="dxa"/>
          </w:tcPr>
          <w:p w14:paraId="25534552" w14:textId="4F31BBA3" w:rsidR="00FB3F56" w:rsidRDefault="00B22692">
            <w:r>
              <w:t>Details</w:t>
            </w:r>
          </w:p>
        </w:tc>
      </w:tr>
      <w:tr w:rsidR="00FB3F56" w14:paraId="600A60AE" w14:textId="77777777">
        <w:tc>
          <w:tcPr>
            <w:tcW w:w="2880" w:type="dxa"/>
            <w:shd w:val="clear" w:color="auto" w:fill="D9D9D9"/>
          </w:tcPr>
          <w:p w14:paraId="713B1CA0" w14:textId="77777777" w:rsidR="00FB3F56" w:rsidRDefault="00000000">
            <w:r>
              <w:t>Name</w:t>
            </w:r>
          </w:p>
        </w:tc>
        <w:tc>
          <w:tcPr>
            <w:tcW w:w="5760" w:type="dxa"/>
          </w:tcPr>
          <w:p w14:paraId="03C60DC1" w14:textId="77777777" w:rsidR="00FB3F56" w:rsidRDefault="00000000">
            <w:r>
              <w:t>Chandan Karmakar</w:t>
            </w:r>
          </w:p>
        </w:tc>
      </w:tr>
      <w:tr w:rsidR="00FB3F56" w14:paraId="483DC473" w14:textId="77777777">
        <w:tc>
          <w:tcPr>
            <w:tcW w:w="2880" w:type="dxa"/>
            <w:shd w:val="clear" w:color="auto" w:fill="D9D9D9"/>
          </w:tcPr>
          <w:p w14:paraId="092BDC90" w14:textId="77777777" w:rsidR="00FB3F56" w:rsidRDefault="00000000">
            <w:r>
              <w:t>Email</w:t>
            </w:r>
          </w:p>
        </w:tc>
        <w:tc>
          <w:tcPr>
            <w:tcW w:w="5760" w:type="dxa"/>
          </w:tcPr>
          <w:p w14:paraId="72B9429F" w14:textId="77777777" w:rsidR="00FB3F56" w:rsidRDefault="00000000">
            <w:r>
              <w:t>chandan2102@gmail.com</w:t>
            </w:r>
          </w:p>
        </w:tc>
      </w:tr>
      <w:tr w:rsidR="00FB3F56" w14:paraId="3C046FAC" w14:textId="77777777">
        <w:tc>
          <w:tcPr>
            <w:tcW w:w="2880" w:type="dxa"/>
            <w:shd w:val="clear" w:color="auto" w:fill="D9D9D9"/>
          </w:tcPr>
          <w:p w14:paraId="04A63ED5" w14:textId="77777777" w:rsidR="00FB3F56" w:rsidRDefault="00000000">
            <w:r>
              <w:t>Phone</w:t>
            </w:r>
          </w:p>
        </w:tc>
        <w:tc>
          <w:tcPr>
            <w:tcW w:w="5760" w:type="dxa"/>
          </w:tcPr>
          <w:p w14:paraId="78C516B1" w14:textId="77777777" w:rsidR="00FB3F56" w:rsidRDefault="00000000">
            <w:r>
              <w:t>9073354514</w:t>
            </w:r>
          </w:p>
        </w:tc>
      </w:tr>
      <w:tr w:rsidR="00FB3F56" w14:paraId="2582EBA5" w14:textId="77777777">
        <w:tc>
          <w:tcPr>
            <w:tcW w:w="2880" w:type="dxa"/>
            <w:shd w:val="clear" w:color="auto" w:fill="D9D9D9"/>
          </w:tcPr>
          <w:p w14:paraId="113CFE91" w14:textId="77777777" w:rsidR="00FB3F56" w:rsidRDefault="00000000">
            <w:r>
              <w:t>Education</w:t>
            </w:r>
          </w:p>
        </w:tc>
        <w:tc>
          <w:tcPr>
            <w:tcW w:w="5760" w:type="dxa"/>
          </w:tcPr>
          <w:p w14:paraId="6BFEB56C" w14:textId="77777777" w:rsidR="00FB3F56" w:rsidRDefault="00000000">
            <w:r>
              <w:t>- No specific education information is mentioned in the provided text.</w:t>
            </w:r>
          </w:p>
        </w:tc>
      </w:tr>
      <w:tr w:rsidR="00FB3F56" w14:paraId="6515CAB3" w14:textId="77777777">
        <w:tc>
          <w:tcPr>
            <w:tcW w:w="2880" w:type="dxa"/>
            <w:shd w:val="clear" w:color="auto" w:fill="D9D9D9"/>
          </w:tcPr>
          <w:p w14:paraId="2A96D2B6" w14:textId="77777777" w:rsidR="00FB3F56" w:rsidRDefault="00000000">
            <w:r>
              <w:t>Experience</w:t>
            </w:r>
          </w:p>
        </w:tc>
        <w:tc>
          <w:tcPr>
            <w:tcW w:w="5760" w:type="dxa"/>
          </w:tcPr>
          <w:p w14:paraId="771E6BAD" w14:textId="77777777" w:rsidR="00FB3F56" w:rsidRDefault="00000000">
            <w:r>
              <w:t>8+ years of total experience</w:t>
            </w:r>
            <w:r>
              <w:br/>
              <w:t>- Senior Engineer at Wipro Limited (03/2022 - Present)</w:t>
            </w:r>
            <w:r>
              <w:br/>
              <w:t xml:space="preserve">    * ASP.NET MVC, ASP.NET Core, Angular 8</w:t>
            </w:r>
            <w:r>
              <w:br/>
              <w:t xml:space="preserve">    * Contributing to the development and enhancement of new products for clients</w:t>
            </w:r>
            <w:r>
              <w:br/>
              <w:t>* Senior Software Engineer at Bytes and Bits Information Technology (03/2022 - 05/2023)</w:t>
            </w:r>
            <w:r>
              <w:br/>
              <w:t xml:space="preserve">    * Development of new products for clients using ASP.NET Core, Angular 8, SQL Server, GIT</w:t>
            </w:r>
            <w:r>
              <w:br/>
              <w:t>* Senior Software Engineer at Spring and River Pvt. Ltd. (01/2020 - 03/2021)</w:t>
            </w:r>
            <w:r>
              <w:br/>
              <w:t xml:space="preserve">    * Development of applications using ASP.NET Core with Entity Core DB First, SQL server, AngularJS</w:t>
            </w:r>
            <w:r>
              <w:br/>
              <w:t>* Member of Technical Staff (Software Server Engineer) at Mazda - Damaged Parts Img Upload (06/2017 - 07/2017)</w:t>
            </w:r>
            <w:r>
              <w:br/>
              <w:t xml:space="preserve">    * Enabling user to upload multiple images and storing them at a predefined location</w:t>
            </w:r>
            <w:r>
              <w:br/>
              <w:t>* Senior Software Engineer at Truno - Contract Management (03/2021 - 04/2021)</w:t>
            </w:r>
            <w:r>
              <w:br/>
              <w:t xml:space="preserve">    * Development of applications using ASP.NET Core with Entity Core Code First, SQL server, AngularJS</w:t>
            </w:r>
            <w:r>
              <w:br/>
              <w:t>* Senior Software Engineer at ICICI Consolidation Application (06/2023 - Present)</w:t>
            </w:r>
            <w:r>
              <w:br/>
              <w:t xml:space="preserve">    * Design and development of user interfaces using ASP.NET Core, Angular 8, SQL Server, GIT</w:t>
            </w:r>
            <w:r>
              <w:br/>
              <w:t>* Senior Software Engineer at Spring and River Pvt. Ltd. (01/2020 - 03/2021)</w:t>
            </w:r>
            <w:r>
              <w:br/>
              <w:t xml:space="preserve">    * Development of applications using ASP.NET Core with Entity Core DB First, SQL server, AngularJS</w:t>
            </w:r>
            <w:r>
              <w:br/>
              <w:t>* Senior Software Engineer at Lucky’s Portal (06/2018 - 05/2019)</w:t>
            </w:r>
            <w:r>
              <w:br/>
              <w:t xml:space="preserve">    * Maintenance and enhancements to the existing web portal of Retail stores chain web portal</w:t>
            </w:r>
            <w:r>
              <w:br/>
              <w:t xml:space="preserve">* Senior Software Engineer at Lawson Interface and Cross </w:t>
            </w:r>
            <w:r>
              <w:lastRenderedPageBreak/>
              <w:t>Ref App (05/2019 - 01/2020)</w:t>
            </w:r>
            <w:r>
              <w:br/>
              <w:t xml:space="preserve">    * Enhancements and maintenance of Client's Business Development and enhancements to the existing web portal using ASP.NET MVC with ADO.NET, SQL server</w:t>
            </w:r>
            <w:r>
              <w:br/>
              <w:t>* Senior Software Engineer at Mazda - Damaged Parts Img Upload (06/2017 - 07/2017)</w:t>
            </w:r>
            <w:r>
              <w:br/>
              <w:t xml:space="preserve">    * Interra Information Technologies (India) Enabling user to upload multiple images and storing them at a predefined location</w:t>
            </w:r>
            <w:r>
              <w:br/>
              <w:t>* Member of Technical Staff (Software Server Engineer) at Deque - Web Accessibility Dev (08/2016 - 06/2017)</w:t>
            </w:r>
            <w:r>
              <w:br/>
              <w:t xml:space="preserve">    * Associated in generation of webpage overlays, responsible for entire scripting workload for Browser development server, Git, Atom editor, JIRA, NVDA, VoiceOver, Compatibility Project and resolving large scale JavaScript, jQuery tickets</w:t>
            </w:r>
            <w:r>
              <w:br/>
              <w:t>* Senior Software Engineer at Mazda - WAS 8.5.5 and Browser Compatibility Development/Testing/Deployment/Support (05/2016 - 08/2016)</w:t>
            </w:r>
            <w:r>
              <w:br/>
              <w:t xml:space="preserve">    * Associated with delivering critical change requests relating to browser compatibility issues</w:t>
            </w:r>
          </w:p>
        </w:tc>
      </w:tr>
      <w:tr w:rsidR="00FB3F56" w14:paraId="54A42618" w14:textId="77777777">
        <w:tc>
          <w:tcPr>
            <w:tcW w:w="2880" w:type="dxa"/>
            <w:shd w:val="clear" w:color="auto" w:fill="D9D9D9"/>
          </w:tcPr>
          <w:p w14:paraId="100E22CD" w14:textId="77777777" w:rsidR="00FB3F56" w:rsidRDefault="00000000">
            <w:r>
              <w:lastRenderedPageBreak/>
              <w:t>Skills</w:t>
            </w:r>
          </w:p>
        </w:tc>
        <w:tc>
          <w:tcPr>
            <w:tcW w:w="5760" w:type="dxa"/>
          </w:tcPr>
          <w:p w14:paraId="0959C9EC" w14:textId="77777777" w:rsidR="00FB3F56" w:rsidRDefault="00000000">
            <w:r>
              <w:t>ASP.NET MVC, ASP.NET Core, Angular 8, SQL Server, GIT, Entity Framework, JavaScript, jQuery, AJAX, JSON, MySQL, HTML, CSS</w:t>
            </w:r>
          </w:p>
        </w:tc>
      </w:tr>
    </w:tbl>
    <w:p w14:paraId="2FA25555" w14:textId="77777777" w:rsidR="0044544A" w:rsidRDefault="0044544A"/>
    <w:sectPr w:rsidR="0044544A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58E9D" w14:textId="77777777" w:rsidR="0044544A" w:rsidRDefault="0044544A">
      <w:pPr>
        <w:spacing w:after="0" w:line="240" w:lineRule="auto"/>
      </w:pPr>
      <w:r>
        <w:separator/>
      </w:r>
    </w:p>
  </w:endnote>
  <w:endnote w:type="continuationSeparator" w:id="0">
    <w:p w14:paraId="528112F3" w14:textId="77777777" w:rsidR="0044544A" w:rsidRDefault="00445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BBC73" w14:textId="77777777" w:rsidR="00FB3F56" w:rsidRDefault="00FB3F56">
    <w:pPr>
      <w:pStyle w:val="Footer"/>
    </w:pPr>
  </w:p>
  <w:p w14:paraId="64A98727" w14:textId="77777777" w:rsidR="00FB3F56" w:rsidRDefault="00000000">
    <w:r>
      <w:t>Generated by CustomDocxBoiler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92D69" w14:textId="77777777" w:rsidR="0044544A" w:rsidRDefault="0044544A">
      <w:pPr>
        <w:spacing w:after="0" w:line="240" w:lineRule="auto"/>
      </w:pPr>
      <w:r>
        <w:separator/>
      </w:r>
    </w:p>
  </w:footnote>
  <w:footnote w:type="continuationSeparator" w:id="0">
    <w:p w14:paraId="560FF043" w14:textId="77777777" w:rsidR="0044544A" w:rsidRDefault="00445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7349187">
    <w:abstractNumId w:val="8"/>
  </w:num>
  <w:num w:numId="2" w16cid:durableId="7803766">
    <w:abstractNumId w:val="6"/>
  </w:num>
  <w:num w:numId="3" w16cid:durableId="722869478">
    <w:abstractNumId w:val="5"/>
  </w:num>
  <w:num w:numId="4" w16cid:durableId="1466703970">
    <w:abstractNumId w:val="4"/>
  </w:num>
  <w:num w:numId="5" w16cid:durableId="2029019921">
    <w:abstractNumId w:val="7"/>
  </w:num>
  <w:num w:numId="6" w16cid:durableId="1841387288">
    <w:abstractNumId w:val="3"/>
  </w:num>
  <w:num w:numId="7" w16cid:durableId="1627737025">
    <w:abstractNumId w:val="2"/>
  </w:num>
  <w:num w:numId="8" w16cid:durableId="1679385292">
    <w:abstractNumId w:val="1"/>
  </w:num>
  <w:num w:numId="9" w16cid:durableId="50024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544A"/>
    <w:rsid w:val="00653528"/>
    <w:rsid w:val="00AA1D8D"/>
    <w:rsid w:val="00B22692"/>
    <w:rsid w:val="00B47730"/>
    <w:rsid w:val="00CB0664"/>
    <w:rsid w:val="00FB3F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65FE352-573C-49F5-9A08-214BCFB1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Suman Saha8</cp:lastModifiedBy>
  <cp:revision>2</cp:revision>
  <dcterms:created xsi:type="dcterms:W3CDTF">2013-12-23T23:15:00Z</dcterms:created>
  <dcterms:modified xsi:type="dcterms:W3CDTF">2025-04-15T12:03:00Z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c544ca-bb84-4280-906e-934547e1d30c_Enabled">
    <vt:lpwstr>True</vt:lpwstr>
  </property>
  <property fmtid="{D5CDD505-2E9C-101B-9397-08002B2CF9AE}" pid="3" name="MSIP_Label_a8c544ca-bb84-4280-906e-934547e1d30c_SiteId">
    <vt:lpwstr>258ac4e4-146a-411e-9dc8-79a9e12fd6da</vt:lpwstr>
  </property>
  <property fmtid="{D5CDD505-2E9C-101B-9397-08002B2CF9AE}" pid="4" name="MSIP_Label_a8c544ca-bb84-4280-906e-934547e1d30c_SetDate">
    <vt:lpwstr>2025-02-09T15:22:26Z</vt:lpwstr>
  </property>
  <property fmtid="{D5CDD505-2E9C-101B-9397-08002B2CF9AE}" pid="5" name="MSIP_Label_a8c544ca-bb84-4280-906e-934547e1d30c_Name">
    <vt:lpwstr>Internal - General Use</vt:lpwstr>
  </property>
  <property fmtid="{D5CDD505-2E9C-101B-9397-08002B2CF9AE}" pid="6" name="MSIP_Label_a8c544ca-bb84-4280-906e-934547e1d30c_ActionId">
    <vt:lpwstr>f984c68f-c10f-4ada-9e7a-6402883ebf8b</vt:lpwstr>
  </property>
  <property fmtid="{D5CDD505-2E9C-101B-9397-08002B2CF9AE}" pid="7" name="MSIP_Label_a8c544ca-bb84-4280-906e-934547e1d30c_Removed">
    <vt:lpwstr>False</vt:lpwstr>
  </property>
  <property fmtid="{D5CDD505-2E9C-101B-9397-08002B2CF9AE}" pid="8" name="MSIP_Label_a8c544ca-bb84-4280-906e-934547e1d30c_Extended_MSFT_Method">
    <vt:lpwstr>Standard</vt:lpwstr>
  </property>
  <property fmtid="{D5CDD505-2E9C-101B-9397-08002B2CF9AE}" pid="9" name="Sensitivity">
    <vt:lpwstr>Internal - General Use</vt:lpwstr>
  </property>
</Properties>
</file>