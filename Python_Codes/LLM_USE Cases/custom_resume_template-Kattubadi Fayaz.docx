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5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2880"/>
            <w:shd w:fill="D9D9D9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880"/>
            <w:shd w:fill="D9D9D9"/>
          </w:tcPr>
          <w:p>
            <w:r>
              <w:t>Name</w:t>
            </w:r>
          </w:p>
        </w:tc>
        <w:tc>
          <w:tcPr>
            <w:tcW w:type="dxa" w:w="5760"/>
          </w:tcPr>
          <w:p>
            <w:r>
              <w:t>Kattubadi Fayaz</w:t>
            </w:r>
          </w:p>
        </w:tc>
      </w:tr>
      <w:tr>
        <w:tc>
          <w:tcPr>
            <w:tcW w:type="dxa" w:w="2880"/>
            <w:shd w:fill="D9D9D9"/>
          </w:tcPr>
          <w:p>
            <w:r>
              <w:t>Email</w:t>
            </w:r>
          </w:p>
        </w:tc>
        <w:tc>
          <w:tcPr>
            <w:tcW w:type="dxa" w:w="5760"/>
          </w:tcPr>
          <w:p>
            <w:r>
              <w:t>kattubadi.fayaz@email.com</w:t>
            </w:r>
          </w:p>
        </w:tc>
      </w:tr>
      <w:tr>
        <w:tc>
          <w:tcPr>
            <w:tcW w:type="dxa" w:w="2880"/>
            <w:shd w:fill="D9D9D9"/>
          </w:tcPr>
          <w:p>
            <w:r>
              <w:t>Phone</w:t>
            </w:r>
          </w:p>
        </w:tc>
        <w:tc>
          <w:tcPr>
            <w:tcW w:type="dxa" w:w="5760"/>
          </w:tcPr>
          <w:p>
            <w:r>
              <w:t>9876543210</w:t>
            </w:r>
          </w:p>
        </w:tc>
      </w:tr>
      <w:tr>
        <w:tc>
          <w:tcPr>
            <w:tcW w:type="dxa" w:w="2880"/>
            <w:shd w:fill="D9D9D9"/>
          </w:tcPr>
          <w:p>
            <w:r>
              <w:t>Education</w:t>
            </w:r>
          </w:p>
        </w:tc>
        <w:tc>
          <w:tcPr>
            <w:tcW w:type="dxa" w:w="5760"/>
          </w:tcPr>
          <w:p>
            <w:r>
              <w:t>N/A</w:t>
            </w:r>
          </w:p>
        </w:tc>
      </w:tr>
      <w:tr>
        <w:tc>
          <w:tcPr>
            <w:tcW w:type="dxa" w:w="2880"/>
            <w:shd w:fill="D9D9D9"/>
          </w:tcPr>
          <w:p>
            <w:r>
              <w:t>Experience</w:t>
            </w:r>
          </w:p>
        </w:tc>
        <w:tc>
          <w:tcPr>
            <w:tcW w:type="dxa" w:w="5760"/>
          </w:tcPr>
          <w:p>
            <w:r>
              <w:t>N/A</w:t>
            </w:r>
          </w:p>
        </w:tc>
      </w:tr>
      <w:tr>
        <w:tc>
          <w:tcPr>
            <w:tcW w:type="dxa" w:w="2880"/>
            <w:shd w:fill="D9D9D9"/>
          </w:tcPr>
          <w:p>
            <w:r>
              <w:t>Skills</w:t>
            </w:r>
          </w:p>
        </w:tc>
        <w:tc>
          <w:tcPr>
            <w:tcW w:type="dxa" w:w="5760"/>
          </w:tcPr>
          <w:p>
            <w:r>
              <w:t>N/A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>Generated by CustomDocxBoiler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2025-02-09T15:22:26Z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f984c68f-c10f-4ada-9e7a-6402883ebf8b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