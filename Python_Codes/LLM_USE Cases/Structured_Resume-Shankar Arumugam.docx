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FC3575" w14:textId="77777777" w:rsidR="00822344" w:rsidRDefault="00000000">
      <w:pPr>
        <w:pStyle w:val="Title"/>
        <w:jc w:val="center"/>
      </w:pPr>
      <w:r>
        <w:t>Shankar Arumugam</w:t>
      </w:r>
    </w:p>
    <w:p w14:paraId="4B9B94E2" w14:textId="77777777" w:rsidR="00822344" w:rsidRDefault="00822344"/>
    <w:p w14:paraId="2AAB719A" w14:textId="77777777" w:rsidR="00822344" w:rsidRDefault="00000000">
      <w:pPr>
        <w:pStyle w:val="Heading2"/>
      </w:pPr>
      <w:r>
        <w:t>Name</w:t>
      </w:r>
    </w:p>
    <w:p w14:paraId="0E31F013" w14:textId="77777777" w:rsidR="00822344" w:rsidRDefault="00000000">
      <w:r>
        <w:t>Shankar Arumugam</w:t>
      </w:r>
    </w:p>
    <w:p w14:paraId="2CD3B530" w14:textId="77777777" w:rsidR="00822344" w:rsidRDefault="00000000">
      <w:pPr>
        <w:pStyle w:val="Heading2"/>
      </w:pPr>
      <w:r>
        <w:t>Email</w:t>
      </w:r>
    </w:p>
    <w:p w14:paraId="50DAB353" w14:textId="77777777" w:rsidR="00822344" w:rsidRDefault="00000000">
      <w:r>
        <w:t>shankarsa@gmail.com</w:t>
      </w:r>
    </w:p>
    <w:p w14:paraId="711E5C87" w14:textId="77777777" w:rsidR="00822344" w:rsidRDefault="00000000">
      <w:pPr>
        <w:pStyle w:val="Heading2"/>
      </w:pPr>
      <w:r>
        <w:t>Phone</w:t>
      </w:r>
    </w:p>
    <w:p w14:paraId="34D09E08" w14:textId="77777777" w:rsidR="00822344" w:rsidRDefault="00000000">
      <w:r>
        <w:t>+91 94889 90136</w:t>
      </w:r>
    </w:p>
    <w:p w14:paraId="424B5D77" w14:textId="77777777" w:rsidR="00822344" w:rsidRDefault="00000000">
      <w:pPr>
        <w:pStyle w:val="Heading2"/>
      </w:pPr>
      <w:r>
        <w:t>Summary</w:t>
      </w:r>
    </w:p>
    <w:p w14:paraId="604D7FC9" w14:textId="77777777" w:rsidR="00822344" w:rsidRDefault="00000000">
      <w:r>
        <w:t>A dedicated IT professional with 16+ years of experience in managing diversified projects, project management, techno-functional analysis, design, architecture, testing phases, and governance report generation. Specialized in Agile methodology, application development, AMS engagement, and business strategic planning. Expertise in .Net, .Net Core, MVC, SQL, Access, SharePoint, JQuery, Power BI, Power Platform, MPP, Excel, PPT, Visio, JIRA, Clarity PPM, and WBS. Skilled in budgeting, forecasting, financial reporting, and project management. Certified Scrum Master.</w:t>
      </w:r>
    </w:p>
    <w:p w14:paraId="182C2EE5" w14:textId="77777777" w:rsidR="00822344" w:rsidRDefault="00000000">
      <w:pPr>
        <w:pStyle w:val="Heading2"/>
      </w:pPr>
      <w:r>
        <w:t>Skills</w:t>
      </w:r>
    </w:p>
    <w:p w14:paraId="720FB7BE" w14:textId="77777777" w:rsidR="00822344" w:rsidRDefault="00000000">
      <w:r>
        <w:t>Agile methodology, application development, AMS engagement, business strategic planning, .Net, .Net Core, MVC, SQL, Access, SharePoint, JQuery, Power BI, Power Platform, MPP, Excel, PPT, Visio, JIRA, Clarity PPM, WBS, budgeting, forecasting, financial reporting, project management</w:t>
      </w:r>
    </w:p>
    <w:p w14:paraId="6008E8D6" w14:textId="77777777" w:rsidR="00822344" w:rsidRDefault="00000000">
      <w:pPr>
        <w:pStyle w:val="Heading2"/>
      </w:pPr>
      <w:r>
        <w:t>Experience</w:t>
      </w:r>
    </w:p>
    <w:p w14:paraId="50D93A79" w14:textId="77777777" w:rsidR="00822344" w:rsidRDefault="00000000">
      <w:r>
        <w:t>WIPRO TECHNOLOGIES: {'Position': 'Project Manager', 'Duration': 'JUNE 2019 to TILL DATE', 'Roles and Responsibilities': ['Managed multiple portfolios including Excess &amp; Surplus, Commercial Specialty, Underwriter, Financials, and Worker’s Compensation for Argo Group.', 'Enabled automation and digitization across portfolios, managed a team of 84 members, and created complex financial and operational reports and dashboards.']}</w:t>
      </w:r>
    </w:p>
    <w:p w14:paraId="38A520E7" w14:textId="77777777" w:rsidR="00822344" w:rsidRDefault="00000000">
      <w:r>
        <w:t>CG-VAK SOFTWARE SOLUTIONS: {'Position': 'Associate Project Lead', 'Duration': 'JULY 2016 - MARCH 2019', 'Roles and Responsibilities': ['Led implementation and architecture of Retail Jewelry management, FunPOL analysis, TV Program scheduler, and Employee timesheet management projects.', 'Managed a team of fifteen employees, gathered requirements, and led the review of deliveries to the customer.']}</w:t>
      </w:r>
    </w:p>
    <w:p w14:paraId="31EC1BCE" w14:textId="77777777" w:rsidR="00822344" w:rsidRDefault="00000000">
      <w:r>
        <w:t xml:space="preserve">CARESOFT GLOBAL PVT LTD: {'Position': 'Senior Software Engineer', 'Duration': 'JAN 2012 - JUNE 2016', 'Roles and Responsibilities': ['Successfully delivered multiple projects on time, </w:t>
      </w:r>
      <w:r>
        <w:lastRenderedPageBreak/>
        <w:t>created multiple BOT’s for automating manual works, and conducted unit testing and integration testing.']}</w:t>
      </w:r>
    </w:p>
    <w:p w14:paraId="49F3782A" w14:textId="77777777" w:rsidR="00822344" w:rsidRDefault="00000000">
      <w:r>
        <w:t>ARYA SOLUTIONS: {'Position': 'Technical Lead', 'Duration': 'MAR 2011 – DEC 2011', 'Roles and Responsibilities': ['Developed Personal Accounting System &amp; School Management System to help District Health Service officers and manage school operations.']}</w:t>
      </w:r>
    </w:p>
    <w:p w14:paraId="1C55C44B" w14:textId="77777777" w:rsidR="00822344" w:rsidRDefault="00000000">
      <w:r>
        <w:t>AURO-RA INFOTECH: {'Position': 'Senior Software Developer', 'Duration': 'MAY 2008 – MAR 2011', 'Roles and Responsibilities': ['Developed E-Commerce website, social network platform, and college management system.']}</w:t>
      </w:r>
    </w:p>
    <w:p w14:paraId="21582D57" w14:textId="77777777" w:rsidR="00822344" w:rsidRDefault="00000000">
      <w:r>
        <w:t>TECHNICAL GROUP SOLUTION: {'Position': 'Software Developer', 'Duration': 'APR 2006 – FEB 2008', 'Roles and Responsibilities': ['Managed Portfolio Retention project, developed SNAP for online sales lead management and loan applications.']}</w:t>
      </w:r>
    </w:p>
    <w:p w14:paraId="4ED03001" w14:textId="77777777" w:rsidR="00822344" w:rsidRDefault="00000000">
      <w:pPr>
        <w:pStyle w:val="Heading2"/>
      </w:pPr>
      <w:r>
        <w:t>Functional Capabilities</w:t>
      </w:r>
    </w:p>
    <w:p w14:paraId="23CE888E" w14:textId="77777777" w:rsidR="00822344" w:rsidRDefault="00000000">
      <w:r>
        <w:t>Demonstrated leadership of cross-functional project teams, end-to-end project management, and successful implementation of mid/large size projects. Proficient in conducting AS-IS and To-Be-Process assessments, business process mapping, and proposing effective approaches for complex business and project delivery challenges.</w:t>
      </w:r>
    </w:p>
    <w:p w14:paraId="45598288" w14:textId="77777777" w:rsidR="00822344" w:rsidRDefault="00000000">
      <w:pPr>
        <w:pStyle w:val="Heading2"/>
      </w:pPr>
      <w:r>
        <w:t>Business Capabilities</w:t>
      </w:r>
    </w:p>
    <w:p w14:paraId="15F1782C" w14:textId="77777777" w:rsidR="00822344" w:rsidRDefault="00000000">
      <w:r>
        <w:t>Expertise in Insurance (P &amp; C Insurance – Claims, Integration between Systems, Month-End Accounting), Manufacturing (After Market Products, Trucks, Harvesting Products), and Services (Education Management, Broadcasting Management, Retail Management).</w:t>
      </w:r>
    </w:p>
    <w:p w14:paraId="6B9BDE83" w14:textId="77777777" w:rsidR="00822344" w:rsidRDefault="00000000">
      <w:pPr>
        <w:pStyle w:val="Heading2"/>
      </w:pPr>
      <w:r>
        <w:t>Education</w:t>
      </w:r>
    </w:p>
    <w:p w14:paraId="55B44013" w14:textId="77777777" w:rsidR="00822344" w:rsidRDefault="00000000">
      <w:r>
        <w:t>BE, Electronics &amp; Communication Engineering, V.R.S College of Engineering and Technology – 2004 Passed Out</w:t>
      </w:r>
    </w:p>
    <w:p w14:paraId="7F0AF5BC" w14:textId="77777777" w:rsidR="00822344" w:rsidRDefault="00000000">
      <w:pPr>
        <w:pStyle w:val="Heading2"/>
      </w:pPr>
      <w:r>
        <w:t>Certification</w:t>
      </w:r>
    </w:p>
    <w:p w14:paraId="62822F85" w14:textId="77777777" w:rsidR="00822344" w:rsidRDefault="00000000">
      <w:r>
        <w:t>CSM Certified Scrum Master Valid till 2025</w:t>
      </w:r>
    </w:p>
    <w:sectPr w:rsidR="00822344" w:rsidSect="00034616">
      <w:footerReference w:type="even" r:id="rId8"/>
      <w:footerReference w:type="default" r:id="rId9"/>
      <w:footerReference w:type="firs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6940FD" w14:textId="77777777" w:rsidR="00F91269" w:rsidRDefault="00F91269">
      <w:pPr>
        <w:spacing w:after="0" w:line="240" w:lineRule="auto"/>
      </w:pPr>
      <w:r>
        <w:separator/>
      </w:r>
    </w:p>
  </w:endnote>
  <w:endnote w:type="continuationSeparator" w:id="0">
    <w:p w14:paraId="7F2548CD" w14:textId="77777777" w:rsidR="00F91269" w:rsidRDefault="00F912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8DFB5C" w14:textId="6D22561A" w:rsidR="00041442" w:rsidRDefault="00041442">
    <w:pPr>
      <w:pStyle w:val="Footer"/>
    </w:pPr>
    <w:r>
      <w:rPr>
        <w:noProof/>
      </w:rPr>
      <mc:AlternateContent>
        <mc:Choice Requires="wps">
          <w:drawing>
            <wp:anchor distT="0" distB="0" distL="0" distR="0" simplePos="0" relativeHeight="251659264" behindDoc="0" locked="0" layoutInCell="1" allowOverlap="1" wp14:anchorId="594E0B85" wp14:editId="59FD2BCA">
              <wp:simplePos x="635" y="635"/>
              <wp:positionH relativeFrom="page">
                <wp:align>left</wp:align>
              </wp:positionH>
              <wp:positionV relativeFrom="page">
                <wp:align>bottom</wp:align>
              </wp:positionV>
              <wp:extent cx="1386840" cy="368935"/>
              <wp:effectExtent l="0" t="0" r="3810" b="0"/>
              <wp:wrapNone/>
              <wp:docPr id="51217209" name="Text Box 2" descr="Internal - General Us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386840" cy="368935"/>
                      </a:xfrm>
                      <a:prstGeom prst="rect">
                        <a:avLst/>
                      </a:prstGeom>
                      <a:noFill/>
                      <a:ln>
                        <a:noFill/>
                      </a:ln>
                    </wps:spPr>
                    <wps:txbx>
                      <w:txbxContent>
                        <w:p w14:paraId="12A92672" w14:textId="7E349E9B" w:rsidR="00041442" w:rsidRPr="00041442" w:rsidRDefault="00041442" w:rsidP="00041442">
                          <w:pPr>
                            <w:spacing w:after="0"/>
                            <w:rPr>
                              <w:rFonts w:ascii="Calibri" w:eastAsia="Calibri" w:hAnsi="Calibri" w:cs="Calibri"/>
                              <w:noProof/>
                              <w:color w:val="000000"/>
                              <w:sz w:val="20"/>
                              <w:szCs w:val="20"/>
                            </w:rPr>
                          </w:pPr>
                          <w:r w:rsidRPr="00041442">
                            <w:rPr>
                              <w:rFonts w:ascii="Calibri" w:eastAsia="Calibri" w:hAnsi="Calibri" w:cs="Calibri"/>
                              <w:noProof/>
                              <w:color w:val="000000"/>
                              <w:sz w:val="20"/>
                              <w:szCs w:val="20"/>
                            </w:rPr>
                            <w:t>Internal - General Use</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94E0B85" id="_x0000_t202" coordsize="21600,21600" o:spt="202" path="m,l,21600r21600,l21600,xe">
              <v:stroke joinstyle="miter"/>
              <v:path gradientshapeok="t" o:connecttype="rect"/>
            </v:shapetype>
            <v:shape id="Text Box 2" o:spid="_x0000_s1026" type="#_x0000_t202" alt="Internal - General Use" style="position:absolute;margin-left:0;margin-top:0;width:109.2pt;height:29.0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" filled="f" stroked="f">
              <v:fill o:detectmouseclick="t"/>
              <v:textbox style="mso-fit-shape-to-text:t" inset="20pt,0,0,15pt">
                <w:txbxContent>
                  <w:p w14:paraId="12A92672" w14:textId="7E349E9B" w:rsidR="00041442" w:rsidRPr="00041442" w:rsidRDefault="00041442" w:rsidP="00041442">
                    <w:pPr>
                      <w:spacing w:after="0"/>
                      <w:rPr>
                        <w:rFonts w:ascii="Calibri" w:eastAsia="Calibri" w:hAnsi="Calibri" w:cs="Calibri"/>
                        <w:noProof/>
                        <w:color w:val="000000"/>
                        <w:sz w:val="20"/>
                        <w:szCs w:val="20"/>
                      </w:rPr>
                    </w:pPr>
                    <w:r w:rsidRPr="00041442">
                      <w:rPr>
                        <w:rFonts w:ascii="Calibri" w:eastAsia="Calibri" w:hAnsi="Calibri" w:cs="Calibri"/>
                        <w:noProof/>
                        <w:color w:val="000000"/>
                        <w:sz w:val="20"/>
                        <w:szCs w:val="20"/>
                      </w:rPr>
                      <w:t>Internal - General Use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91DA97" w14:textId="06273F26" w:rsidR="00822344" w:rsidRDefault="00041442">
    <w:pPr>
      <w:pStyle w:val="Footer"/>
    </w:pPr>
    <w:r>
      <w:rPr>
        <w:noProof/>
      </w:rPr>
      <mc:AlternateContent>
        <mc:Choice Requires="wps">
          <w:drawing>
            <wp:anchor distT="0" distB="0" distL="0" distR="0" simplePos="0" relativeHeight="251660288" behindDoc="0" locked="0" layoutInCell="1" allowOverlap="1" wp14:anchorId="2AAE53E5" wp14:editId="6B922C64">
              <wp:simplePos x="1144222" y="9124441"/>
              <wp:positionH relativeFrom="page">
                <wp:align>left</wp:align>
              </wp:positionH>
              <wp:positionV relativeFrom="page">
                <wp:align>bottom</wp:align>
              </wp:positionV>
              <wp:extent cx="1386840" cy="368935"/>
              <wp:effectExtent l="0" t="0" r="3810" b="0"/>
              <wp:wrapNone/>
              <wp:docPr id="1965721966" name="Text Box 3" descr="Internal - General Us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386840" cy="368935"/>
                      </a:xfrm>
                      <a:prstGeom prst="rect">
                        <a:avLst/>
                      </a:prstGeom>
                      <a:noFill/>
                      <a:ln>
                        <a:noFill/>
                      </a:ln>
                    </wps:spPr>
                    <wps:txbx>
                      <w:txbxContent>
                        <w:p w14:paraId="4699746F" w14:textId="0814AFAD" w:rsidR="00041442" w:rsidRPr="00041442" w:rsidRDefault="00041442" w:rsidP="00041442">
                          <w:pPr>
                            <w:spacing w:after="0"/>
                            <w:rPr>
                              <w:rFonts w:ascii="Calibri" w:eastAsia="Calibri" w:hAnsi="Calibri" w:cs="Calibri"/>
                              <w:noProof/>
                              <w:color w:val="000000"/>
                              <w:sz w:val="20"/>
                              <w:szCs w:val="20"/>
                            </w:rPr>
                          </w:pPr>
                          <w:r w:rsidRPr="00041442">
                            <w:rPr>
                              <w:rFonts w:ascii="Calibri" w:eastAsia="Calibri" w:hAnsi="Calibri" w:cs="Calibri"/>
                              <w:noProof/>
                              <w:color w:val="000000"/>
                              <w:sz w:val="20"/>
                              <w:szCs w:val="20"/>
                            </w:rPr>
                            <w:t>Internal - General Use</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AAE53E5" id="_x0000_t202" coordsize="21600,21600" o:spt="202" path="m,l,21600r21600,l21600,xe">
              <v:stroke joinstyle="miter"/>
              <v:path gradientshapeok="t" o:connecttype="rect"/>
            </v:shapetype>
            <v:shape id="Text Box 3" o:spid="_x0000_s1027" type="#_x0000_t202" alt="Internal - General Use" style="position:absolute;margin-left:0;margin-top:0;width:109.2pt;height:29.0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" filled="f" stroked="f">
              <v:fill o:detectmouseclick="t"/>
              <v:textbox style="mso-fit-shape-to-text:t" inset="20pt,0,0,15pt">
                <w:txbxContent>
                  <w:p w14:paraId="4699746F" w14:textId="0814AFAD" w:rsidR="00041442" w:rsidRPr="00041442" w:rsidRDefault="00041442" w:rsidP="00041442">
                    <w:pPr>
                      <w:spacing w:after="0"/>
                      <w:rPr>
                        <w:rFonts w:ascii="Calibri" w:eastAsia="Calibri" w:hAnsi="Calibri" w:cs="Calibri"/>
                        <w:noProof/>
                        <w:color w:val="000000"/>
                        <w:sz w:val="20"/>
                        <w:szCs w:val="20"/>
                      </w:rPr>
                    </w:pPr>
                    <w:r w:rsidRPr="00041442">
                      <w:rPr>
                        <w:rFonts w:ascii="Calibri" w:eastAsia="Calibri" w:hAnsi="Calibri" w:cs="Calibri"/>
                        <w:noProof/>
                        <w:color w:val="000000"/>
                        <w:sz w:val="20"/>
                        <w:szCs w:val="20"/>
                      </w:rPr>
                      <w:t>Internal - General Use</w:t>
                    </w:r>
                  </w:p>
                </w:txbxContent>
              </v:textbox>
              <w10:wrap anchorx="page" anchory="page"/>
            </v:shape>
          </w:pict>
        </mc:Fallback>
      </mc:AlternateContent>
    </w:r>
  </w:p>
  <w:p w14:paraId="397B8762" w14:textId="77777777" w:rsidR="00822344" w:rsidRDefault="00000000">
    <w:r>
      <w:t>Generated by ResuMatic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41FA40" w14:textId="69210339" w:rsidR="00041442" w:rsidRDefault="00041442">
    <w:pPr>
      <w:pStyle w:val="Footer"/>
    </w:pPr>
    <w:r>
      <w:rPr>
        <w:noProof/>
      </w:rPr>
      <mc:AlternateContent>
        <mc:Choice Requires="wps">
          <w:drawing>
            <wp:anchor distT="0" distB="0" distL="0" distR="0" simplePos="0" relativeHeight="251658240" behindDoc="0" locked="0" layoutInCell="1" allowOverlap="1" wp14:anchorId="32859EB0" wp14:editId="04EFAB4C">
              <wp:simplePos x="635" y="635"/>
              <wp:positionH relativeFrom="page">
                <wp:align>left</wp:align>
              </wp:positionH>
              <wp:positionV relativeFrom="page">
                <wp:align>bottom</wp:align>
              </wp:positionV>
              <wp:extent cx="1386840" cy="368935"/>
              <wp:effectExtent l="0" t="0" r="3810" b="0"/>
              <wp:wrapNone/>
              <wp:docPr id="1834264704" name="Text Box 1" descr="Internal - General Us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386840" cy="368935"/>
                      </a:xfrm>
                      <a:prstGeom prst="rect">
                        <a:avLst/>
                      </a:prstGeom>
                      <a:noFill/>
                      <a:ln>
                        <a:noFill/>
                      </a:ln>
                    </wps:spPr>
                    <wps:txbx>
                      <w:txbxContent>
                        <w:p w14:paraId="0A80F470" w14:textId="102E1022" w:rsidR="00041442" w:rsidRPr="00041442" w:rsidRDefault="00041442" w:rsidP="00041442">
                          <w:pPr>
                            <w:spacing w:after="0"/>
                            <w:rPr>
                              <w:rFonts w:ascii="Calibri" w:eastAsia="Calibri" w:hAnsi="Calibri" w:cs="Calibri"/>
                              <w:noProof/>
                              <w:color w:val="000000"/>
                              <w:sz w:val="20"/>
                              <w:szCs w:val="20"/>
                            </w:rPr>
                          </w:pPr>
                          <w:r w:rsidRPr="00041442">
                            <w:rPr>
                              <w:rFonts w:ascii="Calibri" w:eastAsia="Calibri" w:hAnsi="Calibri" w:cs="Calibri"/>
                              <w:noProof/>
                              <w:color w:val="000000"/>
                              <w:sz w:val="20"/>
                              <w:szCs w:val="20"/>
                            </w:rPr>
                            <w:t>Internal - General Use</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2859EB0" id="_x0000_t202" coordsize="21600,21600" o:spt="202" path="m,l,21600r21600,l21600,xe">
              <v:stroke joinstyle="miter"/>
              <v:path gradientshapeok="t" o:connecttype="rect"/>
            </v:shapetype>
            <v:shape id="Text Box 1" o:spid="_x0000_s1028" type="#_x0000_t202" alt="Internal - General Use" style="position:absolute;margin-left:0;margin-top:0;width:109.2pt;height:29.0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" filled="f" stroked="f">
              <v:fill o:detectmouseclick="t"/>
              <v:textbox style="mso-fit-shape-to-text:t" inset="20pt,0,0,15pt">
                <w:txbxContent>
                  <w:p w14:paraId="0A80F470" w14:textId="102E1022" w:rsidR="00041442" w:rsidRPr="00041442" w:rsidRDefault="00041442" w:rsidP="00041442">
                    <w:pPr>
                      <w:spacing w:after="0"/>
                      <w:rPr>
                        <w:rFonts w:ascii="Calibri" w:eastAsia="Calibri" w:hAnsi="Calibri" w:cs="Calibri"/>
                        <w:noProof/>
                        <w:color w:val="000000"/>
                        <w:sz w:val="20"/>
                        <w:szCs w:val="20"/>
                      </w:rPr>
                    </w:pPr>
                    <w:r w:rsidRPr="00041442">
                      <w:rPr>
                        <w:rFonts w:ascii="Calibri" w:eastAsia="Calibri" w:hAnsi="Calibri" w:cs="Calibri"/>
                        <w:noProof/>
                        <w:color w:val="000000"/>
                        <w:sz w:val="20"/>
                        <w:szCs w:val="20"/>
                      </w:rPr>
                      <w:t>Internal - General Use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809EFD" w14:textId="77777777" w:rsidR="00F91269" w:rsidRDefault="00F91269">
      <w:pPr>
        <w:spacing w:after="0" w:line="240" w:lineRule="auto"/>
      </w:pPr>
      <w:r>
        <w:separator/>
      </w:r>
    </w:p>
  </w:footnote>
  <w:footnote w:type="continuationSeparator" w:id="0">
    <w:p w14:paraId="0637CA14" w14:textId="77777777" w:rsidR="00F91269" w:rsidRDefault="00F912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27899076">
    <w:abstractNumId w:val="8"/>
  </w:num>
  <w:num w:numId="2" w16cid:durableId="1566984866">
    <w:abstractNumId w:val="6"/>
  </w:num>
  <w:num w:numId="3" w16cid:durableId="1893467921">
    <w:abstractNumId w:val="5"/>
  </w:num>
  <w:num w:numId="4" w16cid:durableId="1408461524">
    <w:abstractNumId w:val="4"/>
  </w:num>
  <w:num w:numId="5" w16cid:durableId="1059091657">
    <w:abstractNumId w:val="7"/>
  </w:num>
  <w:num w:numId="6" w16cid:durableId="1905024497">
    <w:abstractNumId w:val="3"/>
  </w:num>
  <w:num w:numId="7" w16cid:durableId="1670448984">
    <w:abstractNumId w:val="2"/>
  </w:num>
  <w:num w:numId="8" w16cid:durableId="1509557524">
    <w:abstractNumId w:val="1"/>
  </w:num>
  <w:num w:numId="9" w16cid:durableId="8368449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1442"/>
    <w:rsid w:val="0006063C"/>
    <w:rsid w:val="0015074B"/>
    <w:rsid w:val="0029639D"/>
    <w:rsid w:val="00326F90"/>
    <w:rsid w:val="00822344"/>
    <w:rsid w:val="00AA1D8D"/>
    <w:rsid w:val="00B47730"/>
    <w:rsid w:val="00CB0664"/>
    <w:rsid w:val="00F630DB"/>
    <w:rsid w:val="00F9126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EED2EF3A-FAB1-41B5-9400-682423D72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2</Pages>
  <Words>535</Words>
  <Characters>3053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Suman Saha8</cp:lastModifiedBy>
  <cp:revision>2</cp:revision>
  <dcterms:created xsi:type="dcterms:W3CDTF">2013-12-23T23:15:00Z</dcterms:created>
  <dcterms:modified xsi:type="dcterms:W3CDTF">2025-04-29T00:50:00Z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6d54a880,30d8339,752a896e</vt:lpwstr>
  </property>
  <property fmtid="{D5CDD505-2E9C-101B-9397-08002B2CF9AE}" pid="3" name="ClassificationContentMarkingFooterFontProps">
    <vt:lpwstr>#000000,10,Calibri</vt:lpwstr>
  </property>
  <property fmtid="{D5CDD505-2E9C-101B-9397-08002B2CF9AE}" pid="4" name="ClassificationContentMarkingFooterText">
    <vt:lpwstr>Internal - General Use</vt:lpwstr>
  </property>
  <property fmtid="{D5CDD505-2E9C-101B-9397-08002B2CF9AE}" pid="5" name="MSIP_Label_a8c544ca-bb84-4280-906e-934547e1d30c_Enabled">
    <vt:lpwstr>true</vt:lpwstr>
  </property>
  <property fmtid="{D5CDD505-2E9C-101B-9397-08002B2CF9AE}" pid="6" name="MSIP_Label_a8c544ca-bb84-4280-906e-934547e1d30c_SetDate">
    <vt:lpwstr>2025-04-29T00:50:22Z</vt:lpwstr>
  </property>
  <property fmtid="{D5CDD505-2E9C-101B-9397-08002B2CF9AE}" pid="7" name="MSIP_Label_a8c544ca-bb84-4280-906e-934547e1d30c_Method">
    <vt:lpwstr>Privileged</vt:lpwstr>
  </property>
  <property fmtid="{D5CDD505-2E9C-101B-9397-08002B2CF9AE}" pid="8" name="MSIP_Label_a8c544ca-bb84-4280-906e-934547e1d30c_Name">
    <vt:lpwstr>Internal - General Use</vt:lpwstr>
  </property>
  <property fmtid="{D5CDD505-2E9C-101B-9397-08002B2CF9AE}" pid="9" name="MSIP_Label_a8c544ca-bb84-4280-906e-934547e1d30c_SiteId">
    <vt:lpwstr>258ac4e4-146a-411e-9dc8-79a9e12fd6da</vt:lpwstr>
  </property>
  <property fmtid="{D5CDD505-2E9C-101B-9397-08002B2CF9AE}" pid="10" name="MSIP_Label_a8c544ca-bb84-4280-906e-934547e1d30c_ActionId">
    <vt:lpwstr>b4dfb5fa-488d-44d4-ab91-40a19a37da9b</vt:lpwstr>
  </property>
  <property fmtid="{D5CDD505-2E9C-101B-9397-08002B2CF9AE}" pid="11" name="MSIP_Label_a8c544ca-bb84-4280-906e-934547e1d30c_ContentBits">
    <vt:lpwstr>2</vt:lpwstr>
  </property>
  <property fmtid="{D5CDD505-2E9C-101B-9397-08002B2CF9AE}" pid="12" name="MSIP_Label_a8c544ca-bb84-4280-906e-934547e1d30c_Tag">
    <vt:lpwstr>10, 0, 1, 1</vt:lpwstr>
  </property>
</Properties>
</file>