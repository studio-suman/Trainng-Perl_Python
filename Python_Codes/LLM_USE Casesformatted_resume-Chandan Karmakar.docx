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name</w:t>
      </w:r>
    </w:p>
    <w:p>
      <w:r>
        <w:t>Chandan Karmakar</w:t>
      </w:r>
    </w:p>
    <w:p>
      <w:pPr>
        <w:pStyle w:val="Heading2"/>
      </w:pPr>
      <w:r>
        <w:t>email</w:t>
      </w:r>
    </w:p>
    <w:p>
      <w:r>
        <w:t>chandan2102@gmail.com</w:t>
      </w:r>
    </w:p>
    <w:p>
      <w:pPr>
        <w:pStyle w:val="Heading2"/>
      </w:pPr>
      <w:r>
        <w:t>phone</w:t>
      </w:r>
    </w:p>
    <w:p>
      <w:r>
        <w:t>9073354514</w:t>
      </w:r>
    </w:p>
    <w:p>
      <w:pPr>
        <w:pStyle w:val="Heading2"/>
      </w:pPr>
      <w:r>
        <w:t>summary</w:t>
      </w:r>
    </w:p>
    <w:p>
      <w:r>
        <w:t>Chandan has 8+ years of total experience and possesses in-depth knowledge of a wide range of languages, development tools, and SDLC stages. He has contributed to the development and enhancement of new products for clients and has experience in designing and developing user interfaces using Angular 8 best practices.</w:t>
      </w:r>
    </w:p>
    <w:p>
      <w:pPr>
        <w:pStyle w:val="Heading2"/>
      </w:pPr>
      <w:r>
        <w:t>skills</w:t>
      </w:r>
    </w:p>
    <w:p>
      <w:r>
        <w:t>ASP.NET MVC</w:t>
      </w:r>
    </w:p>
    <w:p>
      <w:r>
        <w:t>ASP.NET Core</w:t>
      </w:r>
    </w:p>
    <w:p>
      <w:r>
        <w:t>Angular 8</w:t>
      </w:r>
    </w:p>
    <w:p>
      <w:r>
        <w:t>SQL Server</w:t>
      </w:r>
    </w:p>
    <w:p>
      <w:r>
        <w:t>JavaScript</w:t>
      </w:r>
    </w:p>
    <w:p>
      <w:r>
        <w:t>jQuery</w:t>
      </w:r>
    </w:p>
    <w:p>
      <w:r>
        <w:t>GIT</w:t>
      </w:r>
    </w:p>
    <w:p>
      <w:r>
        <w:t>HTML</w:t>
      </w:r>
    </w:p>
    <w:p>
      <w:r>
        <w:t>CSS</w:t>
      </w:r>
    </w:p>
    <w:p>
      <w:r>
        <w:t>AJAX</w:t>
      </w:r>
    </w:p>
    <w:p>
      <w:r>
        <w:t>JSON</w:t>
      </w:r>
    </w:p>
    <w:p>
      <w:r>
        <w:t>MySQL</w:t>
      </w:r>
    </w:p>
    <w:p>
      <w:r>
        <w:t>Groovy on Grails</w:t>
      </w:r>
    </w:p>
    <w:p>
      <w:pPr>
        <w:pStyle w:val="Heading2"/>
      </w:pPr>
      <w:r>
        <w:t>experience</w:t>
      </w:r>
    </w:p>
    <w:p>
      <w:r>
        <w:t>{'title': 'Senior Engineer', 'company': 'Wipro Limited', 'duration': '03/2022 - Present', 'responsibilities': ['Contributing to the development and enhancement of new products for clients', 'Strong knowledge of JavaScript with object-oriented programming']}</w:t>
      </w:r>
    </w:p>
    <w:p>
      <w:r>
        <w:t>{'title': 'Senior Software Engineer', 'company': 'Bytes and Bits Information Technology', 'duration': '05/2019 - 02/2022', 'responsibilities': ['Development of new products for clients and enhancement of existing functionalities', 'Involved in the development of multiple web applications for various clients', 'Created website templates to be used across various web applications in the organization']}</w:t>
      </w:r>
    </w:p>
    <w:p>
      <w:r>
        <w:t>{'title': 'Senior Software Engineer', 'company': 'Spring and River Pvt. Ltd.', 'duration': '06/2018 - 05/2019', 'responsibilities': ['Development and enhancements to the existing web portal using ASP.NET Core with Entity Core DB First, SQL server, AngularJS', 'Maintenance and enhancements to the existing web portal of a retail stores chain web portal']}</w:t>
      </w:r>
    </w:p>
    <w:p>
      <w:r>
        <w:t>{'title': 'Member of Technical Staff (Software Engineer)', 'company': 'Interra Information Technologies (India) Pvt. Ltd.', 'duration': '07/2014 - 07/2017', 'responsibilities': ['Responsible for enabling users to upload multiple images of defective goods and storing the same at a predefined location', 'Associated in the generation of webpage overlays and responsible for the entire scripting workload for Browser Compatibility Project']}</w:t>
      </w:r>
    </w:p>
    <w:p>
      <w:pPr>
        <w:pStyle w:val="Heading2"/>
      </w:pPr>
      <w:r>
        <w:t>education</w:t>
      </w:r>
    </w:p>
    <w:p>
      <w:r>
        <w:t>Not provided in the given resume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